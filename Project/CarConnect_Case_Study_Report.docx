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774BB" w14:textId="5A0B7975" w:rsidR="00BE4544" w:rsidRPr="001429E5" w:rsidRDefault="00000000" w:rsidP="001429E5">
      <w:pPr>
        <w:pStyle w:val="Title"/>
        <w:jc w:val="both"/>
        <w:rPr>
          <w:rFonts w:ascii="Times New Roman" w:hAnsi="Times New Roman" w:cs="Times New Roman"/>
        </w:rPr>
      </w:pPr>
      <w:r w:rsidRPr="001429E5">
        <w:rPr>
          <w:rFonts w:ascii="Times New Roman" w:hAnsi="Times New Roman" w:cs="Times New Roman"/>
        </w:rPr>
        <w:t xml:space="preserve">CarConnect </w:t>
      </w:r>
      <w:r w:rsidR="00862005">
        <w:rPr>
          <w:rFonts w:ascii="Times New Roman" w:hAnsi="Times New Roman" w:cs="Times New Roman"/>
        </w:rPr>
        <w:t xml:space="preserve">- </w:t>
      </w:r>
      <w:r w:rsidRPr="001429E5">
        <w:rPr>
          <w:rFonts w:ascii="Times New Roman" w:hAnsi="Times New Roman" w:cs="Times New Roman"/>
        </w:rPr>
        <w:t>Case Study Report</w:t>
      </w:r>
    </w:p>
    <w:p w14:paraId="1805E4AE" w14:textId="1A85F8AA" w:rsidR="00BE4544" w:rsidRDefault="00000000" w:rsidP="001429E5">
      <w:pPr>
        <w:jc w:val="both"/>
        <w:rPr>
          <w:rFonts w:ascii="Times New Roman" w:hAnsi="Times New Roman" w:cs="Times New Roman"/>
          <w:b/>
          <w:bCs/>
          <w:color w:val="0070C0"/>
        </w:rPr>
      </w:pPr>
      <w:r w:rsidRPr="001429E5">
        <w:rPr>
          <w:rFonts w:ascii="Times New Roman" w:hAnsi="Times New Roman" w:cs="Times New Roman"/>
          <w:b/>
          <w:bCs/>
        </w:rPr>
        <w:t xml:space="preserve">Project Title: </w:t>
      </w:r>
      <w:r w:rsidR="001429E5" w:rsidRPr="001429E5">
        <w:rPr>
          <w:rFonts w:ascii="Times New Roman" w:hAnsi="Times New Roman" w:cs="Times New Roman"/>
          <w:b/>
          <w:bCs/>
          <w:color w:val="0070C0"/>
        </w:rPr>
        <w:t>CarConnect, a Car Rental Platform</w:t>
      </w:r>
    </w:p>
    <w:p w14:paraId="17385762" w14:textId="37EB63F6" w:rsidR="001429E5" w:rsidRPr="001429E5" w:rsidRDefault="001429E5" w:rsidP="001429E5">
      <w:pPr>
        <w:jc w:val="both"/>
        <w:rPr>
          <w:rFonts w:ascii="Times New Roman" w:hAnsi="Times New Roman" w:cs="Times New Roman"/>
        </w:rPr>
      </w:pPr>
      <w:r w:rsidRPr="001429E5">
        <w:rPr>
          <w:rFonts w:ascii="Times New Roman" w:hAnsi="Times New Roman" w:cs="Times New Roman"/>
          <w:b/>
          <w:bCs/>
        </w:rPr>
        <w:t>Submitted by:</w:t>
      </w:r>
      <w:r>
        <w:rPr>
          <w:rFonts w:ascii="Times New Roman" w:hAnsi="Times New Roman" w:cs="Times New Roman"/>
        </w:rPr>
        <w:t xml:space="preserve"> Siva Balan T</w:t>
      </w:r>
    </w:p>
    <w:p w14:paraId="6C8F266F" w14:textId="696AAEA6" w:rsidR="001429E5" w:rsidRPr="00862005" w:rsidRDefault="001429E5" w:rsidP="001429E5">
      <w:pPr>
        <w:pStyle w:val="Heading1"/>
        <w:jc w:val="both"/>
        <w:rPr>
          <w:rFonts w:ascii="Times New Roman" w:hAnsi="Times New Roman" w:cs="Times New Roman"/>
          <w:color w:val="0070C0"/>
        </w:rPr>
      </w:pPr>
      <w:r w:rsidRPr="00862005">
        <w:rPr>
          <w:rFonts w:ascii="Times New Roman" w:hAnsi="Times New Roman" w:cs="Times New Roman"/>
          <w:color w:val="0070C0"/>
        </w:rPr>
        <w:t>INTRODUCTION</w:t>
      </w:r>
    </w:p>
    <w:p w14:paraId="443B3AAA" w14:textId="39F0F90C" w:rsidR="001429E5" w:rsidRPr="001429E5" w:rsidRDefault="001429E5" w:rsidP="001429E5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1429E5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In the modern era of digital transformation, the automobile rental industry demands efficient, reliable, and scalable systems to manage vehicles, customers, reservations, and administrative operations. CarConnect is a Python-based backend system designed to simplify the core operations of a vehicle rental platform. It integrates modular service layers, a relational database, and unit testing to ensure correctness and maintainability. Built following best practices in software engineering, this project demonstrates real-world enterprise application development using Python, SQL, and software design principles.</w:t>
      </w:r>
    </w:p>
    <w:p w14:paraId="0CB9FA53" w14:textId="165E153E" w:rsidR="00BE4544" w:rsidRPr="00862005" w:rsidRDefault="001429E5" w:rsidP="001429E5">
      <w:pPr>
        <w:pStyle w:val="Heading1"/>
        <w:jc w:val="both"/>
        <w:rPr>
          <w:rFonts w:ascii="Times New Roman" w:hAnsi="Times New Roman" w:cs="Times New Roman"/>
          <w:color w:val="0070C0"/>
        </w:rPr>
      </w:pPr>
      <w:r w:rsidRPr="00862005">
        <w:rPr>
          <w:rFonts w:ascii="Times New Roman" w:hAnsi="Times New Roman" w:cs="Times New Roman"/>
          <w:color w:val="0070C0"/>
        </w:rPr>
        <w:t>IMPLEMENTATION</w:t>
      </w:r>
    </w:p>
    <w:p w14:paraId="508D37EC" w14:textId="77777777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The main goals of the CarConnect system are:</w:t>
      </w:r>
    </w:p>
    <w:p w14:paraId="54A7424F" w14:textId="77777777" w:rsidR="001429E5" w:rsidRPr="001429E5" w:rsidRDefault="001429E5" w:rsidP="001429E5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To create a robust and scalable backend system for vehicle rental services.</w:t>
      </w:r>
    </w:p>
    <w:p w14:paraId="2FA7A7EB" w14:textId="77777777" w:rsidR="001429E5" w:rsidRPr="001429E5" w:rsidRDefault="001429E5" w:rsidP="001429E5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To implement clean and modular architecture using DAO, Entity, Service, and Exception layers.</w:t>
      </w:r>
    </w:p>
    <w:p w14:paraId="4DE1A655" w14:textId="77777777" w:rsidR="001429E5" w:rsidRPr="001429E5" w:rsidRDefault="001429E5" w:rsidP="001429E5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To support user authentication for both customers and administrators.</w:t>
      </w:r>
    </w:p>
    <w:p w14:paraId="64B6DB0D" w14:textId="77777777" w:rsidR="001429E5" w:rsidRPr="001429E5" w:rsidRDefault="001429E5" w:rsidP="001429E5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To provide CRUD operations for Customers, Vehicles, and Reservations.</w:t>
      </w:r>
    </w:p>
    <w:p w14:paraId="55FE6933" w14:textId="77777777" w:rsidR="001429E5" w:rsidRPr="001429E5" w:rsidRDefault="001429E5" w:rsidP="001429E5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To ensure data integrity via foreign key constraints and validations.</w:t>
      </w:r>
    </w:p>
    <w:p w14:paraId="1C169D73" w14:textId="77777777" w:rsidR="001429E5" w:rsidRDefault="001429E5" w:rsidP="001429E5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To test and validate system functionalities using a centralized unit test suite.</w:t>
      </w:r>
    </w:p>
    <w:p w14:paraId="2CF7AE7A" w14:textId="77777777" w:rsidR="001429E5" w:rsidRDefault="001429E5" w:rsidP="001429E5">
      <w:pPr>
        <w:jc w:val="both"/>
        <w:rPr>
          <w:lang w:val="en-IN"/>
        </w:rPr>
      </w:pPr>
    </w:p>
    <w:p w14:paraId="722E3A80" w14:textId="77777777" w:rsidR="001429E5" w:rsidRPr="001429E5" w:rsidRDefault="001429E5" w:rsidP="001429E5">
      <w:pPr>
        <w:jc w:val="both"/>
        <w:rPr>
          <w:b/>
          <w:bCs/>
          <w:color w:val="0070C0"/>
          <w:sz w:val="28"/>
          <w:szCs w:val="28"/>
          <w:lang w:val="en-IN"/>
        </w:rPr>
      </w:pPr>
      <w:r w:rsidRPr="001429E5">
        <w:rPr>
          <w:b/>
          <w:bCs/>
          <w:color w:val="0070C0"/>
          <w:sz w:val="28"/>
          <w:szCs w:val="28"/>
          <w:lang w:val="en-IN"/>
        </w:rPr>
        <w:t>SYSTEM ARCHITECTURE &amp; FLOW</w:t>
      </w:r>
    </w:p>
    <w:p w14:paraId="72873576" w14:textId="77777777" w:rsidR="001429E5" w:rsidRDefault="001429E5" w:rsidP="001429E5">
      <w:pPr>
        <w:jc w:val="both"/>
        <w:rPr>
          <w:lang w:val="en-IN"/>
        </w:rPr>
      </w:pPr>
      <w:r w:rsidRPr="001429E5">
        <w:rPr>
          <w:lang w:val="en-IN"/>
        </w:rPr>
        <w:t xml:space="preserve">The CarConnect architecture follows a </w:t>
      </w:r>
      <w:r w:rsidRPr="001429E5">
        <w:rPr>
          <w:b/>
          <w:bCs/>
          <w:lang w:val="en-IN"/>
        </w:rPr>
        <w:t>layered design</w:t>
      </w:r>
      <w:r w:rsidRPr="001429E5">
        <w:rPr>
          <w:lang w:val="en-IN"/>
        </w:rPr>
        <w:t>, enabling clean separation of concerns and improved maintainability.</w:t>
      </w:r>
    </w:p>
    <w:p w14:paraId="15EE1D73" w14:textId="77777777" w:rsidR="001429E5" w:rsidRPr="001429E5" w:rsidRDefault="001429E5" w:rsidP="001429E5">
      <w:pPr>
        <w:jc w:val="both"/>
        <w:rPr>
          <w:lang w:val="en-IN"/>
        </w:rPr>
      </w:pPr>
    </w:p>
    <w:p w14:paraId="210F28E1" w14:textId="77777777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b w:val="0"/>
          <w:bCs w:val="0"/>
          <w:color w:val="0070C0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0070C0"/>
          <w:lang w:val="en-IN"/>
        </w:rPr>
        <w:lastRenderedPageBreak/>
        <w:t>Data Flow:</w:t>
      </w:r>
    </w:p>
    <w:p w14:paraId="5D9FF589" w14:textId="77777777" w:rsidR="001429E5" w:rsidRPr="001429E5" w:rsidRDefault="001429E5" w:rsidP="001429E5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The user (admin/customer) interacts with the system via service methods.</w:t>
      </w:r>
    </w:p>
    <w:p w14:paraId="5C9B72A4" w14:textId="77777777" w:rsidR="001429E5" w:rsidRPr="001429E5" w:rsidRDefault="001429E5" w:rsidP="001429E5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Authentication checks credentials and routes requests accordingly.</w:t>
      </w:r>
    </w:p>
    <w:p w14:paraId="5289F0AB" w14:textId="77777777" w:rsidR="001429E5" w:rsidRPr="001429E5" w:rsidRDefault="001429E5" w:rsidP="001429E5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Services call DAO classes to fetch/store data.</w:t>
      </w:r>
    </w:p>
    <w:p w14:paraId="10E2A9F7" w14:textId="77777777" w:rsidR="001429E5" w:rsidRPr="001429E5" w:rsidRDefault="001429E5" w:rsidP="001429E5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The DAO layer communicates with the MySQL database.</w:t>
      </w:r>
    </w:p>
    <w:p w14:paraId="629F140A" w14:textId="77777777" w:rsidR="001429E5" w:rsidRPr="001429E5" w:rsidRDefault="001429E5" w:rsidP="001429E5">
      <w:pPr>
        <w:pStyle w:val="Heading2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Exceptions are raised and handled when validations or operations fail.</w:t>
      </w:r>
    </w:p>
    <w:p w14:paraId="39252419" w14:textId="77777777" w:rsidR="001429E5" w:rsidRDefault="001429E5" w:rsidP="001429E5">
      <w:pPr>
        <w:pStyle w:val="Heading2"/>
        <w:jc w:val="both"/>
        <w:rPr>
          <w:rFonts w:ascii="Times New Roman" w:hAnsi="Times New Roman" w:cs="Times New Roman"/>
          <w:color w:val="0070C0"/>
          <w:lang w:val="en-IN"/>
        </w:rPr>
      </w:pPr>
    </w:p>
    <w:p w14:paraId="5D24BD67" w14:textId="1113A171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color w:val="0070C0"/>
          <w:lang w:val="en-IN"/>
        </w:rPr>
      </w:pPr>
      <w:r w:rsidRPr="001429E5">
        <w:rPr>
          <w:rFonts w:ascii="Times New Roman" w:hAnsi="Times New Roman" w:cs="Times New Roman"/>
          <w:color w:val="0070C0"/>
          <w:lang w:val="en-IN"/>
        </w:rPr>
        <w:t>KEY MODULES</w:t>
      </w:r>
    </w:p>
    <w:p w14:paraId="65830A88" w14:textId="77777777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Here’s a breakdown of the critical components implemented:</w:t>
      </w:r>
    </w:p>
    <w:p w14:paraId="6F37F5BF" w14:textId="77777777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1. Entity Classes (entity/)</w:t>
      </w:r>
    </w:p>
    <w:p w14:paraId="50DB8145" w14:textId="77777777" w:rsidR="001429E5" w:rsidRPr="001429E5" w:rsidRDefault="001429E5" w:rsidP="001429E5">
      <w:pPr>
        <w:pStyle w:val="Heading2"/>
        <w:numPr>
          <w:ilvl w:val="0"/>
          <w:numId w:val="12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Customer, Vehicle, Reservation, Admin</w:t>
      </w:r>
    </w:p>
    <w:p w14:paraId="0FFB08AA" w14:textId="77777777" w:rsidR="001429E5" w:rsidRPr="001429E5" w:rsidRDefault="001429E5" w:rsidP="001429E5">
      <w:pPr>
        <w:pStyle w:val="Heading2"/>
        <w:numPr>
          <w:ilvl w:val="0"/>
          <w:numId w:val="12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Encapsulate data with private variables, getters/setters, and </w:t>
      </w:r>
      <w:proofErr w:type="gram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authenticate(</w:t>
      </w:r>
      <w:proofErr w:type="gramEnd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) method.</w:t>
      </w:r>
    </w:p>
    <w:p w14:paraId="2C881802" w14:textId="77777777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2. DAO Layer (dao/)</w:t>
      </w:r>
    </w:p>
    <w:p w14:paraId="7C0DCBAE" w14:textId="77777777" w:rsidR="001429E5" w:rsidRPr="001429E5" w:rsidRDefault="001429E5" w:rsidP="001429E5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Handles database operations.</w:t>
      </w:r>
    </w:p>
    <w:p w14:paraId="384BD2F0" w14:textId="77777777" w:rsidR="001429E5" w:rsidRPr="001429E5" w:rsidRDefault="001429E5" w:rsidP="001429E5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Implements interfaces for abstraction (</w:t>
      </w:r>
      <w:proofErr w:type="spell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ICustomerService</w:t>
      </w:r>
      <w:proofErr w:type="spellEnd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, etc.).</w:t>
      </w:r>
    </w:p>
    <w:p w14:paraId="4FE81D6C" w14:textId="77777777" w:rsidR="001429E5" w:rsidRPr="001429E5" w:rsidRDefault="001429E5" w:rsidP="001429E5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Includes </w:t>
      </w:r>
      <w:proofErr w:type="spell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VehicleService</w:t>
      </w:r>
      <w:proofErr w:type="spellEnd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, </w:t>
      </w:r>
      <w:proofErr w:type="spell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CustomerService</w:t>
      </w:r>
      <w:proofErr w:type="spellEnd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, </w:t>
      </w:r>
      <w:proofErr w:type="spell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ReservationService</w:t>
      </w:r>
      <w:proofErr w:type="spellEnd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, </w:t>
      </w:r>
      <w:proofErr w:type="spell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AdminService</w:t>
      </w:r>
      <w:proofErr w:type="spellEnd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.</w:t>
      </w:r>
    </w:p>
    <w:p w14:paraId="16BDA914" w14:textId="77777777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3. Authentication Module (authentication/)</w:t>
      </w:r>
    </w:p>
    <w:p w14:paraId="050C2CE0" w14:textId="77777777" w:rsidR="001429E5" w:rsidRPr="001429E5" w:rsidRDefault="001429E5" w:rsidP="001429E5">
      <w:pPr>
        <w:pStyle w:val="Heading2"/>
        <w:numPr>
          <w:ilvl w:val="0"/>
          <w:numId w:val="14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AuthenticationService.py provides methods to validate user credentials.</w:t>
      </w:r>
    </w:p>
    <w:p w14:paraId="3F22413A" w14:textId="77777777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4. Utility Classes (util/)</w:t>
      </w:r>
    </w:p>
    <w:p w14:paraId="202D1C39" w14:textId="77777777" w:rsidR="001429E5" w:rsidRPr="001429E5" w:rsidRDefault="001429E5" w:rsidP="001429E5">
      <w:pPr>
        <w:pStyle w:val="Heading2"/>
        <w:numPr>
          <w:ilvl w:val="0"/>
          <w:numId w:val="15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DBConnUtil.py – Manages MySQL database connection.</w:t>
      </w:r>
    </w:p>
    <w:p w14:paraId="7DA07B7D" w14:textId="77777777" w:rsidR="001429E5" w:rsidRPr="001429E5" w:rsidRDefault="001429E5" w:rsidP="001429E5">
      <w:pPr>
        <w:pStyle w:val="Heading2"/>
        <w:numPr>
          <w:ilvl w:val="0"/>
          <w:numId w:val="15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DBPropertyUtil.py – Reads DB credentials from </w:t>
      </w:r>
      <w:proofErr w:type="gram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a .properties</w:t>
      </w:r>
      <w:proofErr w:type="gramEnd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 file.</w:t>
      </w:r>
    </w:p>
    <w:p w14:paraId="10AE60E0" w14:textId="77777777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5. Exception Handling (exception/)</w:t>
      </w:r>
    </w:p>
    <w:p w14:paraId="0CC72B99" w14:textId="77777777" w:rsidR="001429E5" w:rsidRPr="001429E5" w:rsidRDefault="001429E5" w:rsidP="001429E5">
      <w:pPr>
        <w:pStyle w:val="Heading2"/>
        <w:numPr>
          <w:ilvl w:val="0"/>
          <w:numId w:val="16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lastRenderedPageBreak/>
        <w:t xml:space="preserve">Custom exceptions like </w:t>
      </w:r>
      <w:proofErr w:type="spell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AuthenticationException</w:t>
      </w:r>
      <w:proofErr w:type="spellEnd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, </w:t>
      </w:r>
      <w:proofErr w:type="spell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DatabaseConnectionException</w:t>
      </w:r>
      <w:proofErr w:type="spellEnd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, etc., ensure graceful error management.</w:t>
      </w:r>
    </w:p>
    <w:p w14:paraId="4FE0453A" w14:textId="77777777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6. Testing (main/test_services.py)</w:t>
      </w:r>
    </w:p>
    <w:p w14:paraId="69CCA832" w14:textId="77777777" w:rsidR="001429E5" w:rsidRPr="001429E5" w:rsidRDefault="001429E5" w:rsidP="001429E5">
      <w:pPr>
        <w:pStyle w:val="Heading2"/>
        <w:numPr>
          <w:ilvl w:val="0"/>
          <w:numId w:val="17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A comprehensive test suite covering CRUD operations, validation, and data integrity.</w:t>
      </w:r>
    </w:p>
    <w:p w14:paraId="7B88D1E1" w14:textId="26CB7BB6" w:rsidR="001429E5" w:rsidRPr="001429E5" w:rsidRDefault="001429E5" w:rsidP="001429E5">
      <w:pPr>
        <w:pStyle w:val="Heading2"/>
        <w:numPr>
          <w:ilvl w:val="0"/>
          <w:numId w:val="17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Uses custom output formatting for test tracking.</w:t>
      </w:r>
    </w:p>
    <w:p w14:paraId="35065B8F" w14:textId="77777777" w:rsidR="001429E5" w:rsidRDefault="001429E5" w:rsidP="001429E5">
      <w:pPr>
        <w:pStyle w:val="Heading2"/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</w:p>
    <w:p w14:paraId="4AE8B07B" w14:textId="459D0CF1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color w:val="0070C0"/>
          <w:sz w:val="28"/>
          <w:szCs w:val="28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 </w:t>
      </w:r>
      <w:r w:rsidRPr="001429E5">
        <w:rPr>
          <w:rFonts w:ascii="Times New Roman" w:hAnsi="Times New Roman" w:cs="Times New Roman"/>
          <w:color w:val="0070C0"/>
          <w:sz w:val="28"/>
          <w:szCs w:val="28"/>
          <w:lang w:val="en-IN"/>
        </w:rPr>
        <w:t>DATABASE DESIGN</w:t>
      </w:r>
    </w:p>
    <w:p w14:paraId="5BC72F61" w14:textId="77777777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The backend relies on a normalized MySQL database, ensuring referential integrity and optimized access.</w:t>
      </w:r>
    </w:p>
    <w:p w14:paraId="03718E22" w14:textId="77777777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Key Tables:</w:t>
      </w:r>
    </w:p>
    <w:p w14:paraId="3666656D" w14:textId="77777777" w:rsidR="001429E5" w:rsidRPr="001429E5" w:rsidRDefault="001429E5" w:rsidP="001429E5">
      <w:pPr>
        <w:pStyle w:val="Heading2"/>
        <w:numPr>
          <w:ilvl w:val="0"/>
          <w:numId w:val="18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Customer</w:t>
      </w:r>
    </w:p>
    <w:p w14:paraId="114DCD7C" w14:textId="77777777" w:rsidR="001429E5" w:rsidRPr="001429E5" w:rsidRDefault="001429E5" w:rsidP="001429E5">
      <w:pPr>
        <w:pStyle w:val="Heading2"/>
        <w:numPr>
          <w:ilvl w:val="1"/>
          <w:numId w:val="18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proofErr w:type="spell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CustomerID</w:t>
      </w:r>
      <w:proofErr w:type="spellEnd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 (PK)</w:t>
      </w:r>
    </w:p>
    <w:p w14:paraId="70D0BB13" w14:textId="77777777" w:rsidR="001429E5" w:rsidRPr="001429E5" w:rsidRDefault="001429E5" w:rsidP="001429E5">
      <w:pPr>
        <w:pStyle w:val="Heading2"/>
        <w:numPr>
          <w:ilvl w:val="1"/>
          <w:numId w:val="18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FirstName, LastName, Email, Username, Password, Phone, </w:t>
      </w:r>
      <w:proofErr w:type="spell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RegistrationDate</w:t>
      </w:r>
      <w:proofErr w:type="spellEnd"/>
    </w:p>
    <w:p w14:paraId="12A5CE7A" w14:textId="77777777" w:rsidR="001429E5" w:rsidRPr="001429E5" w:rsidRDefault="001429E5" w:rsidP="001429E5">
      <w:pPr>
        <w:pStyle w:val="Heading2"/>
        <w:numPr>
          <w:ilvl w:val="0"/>
          <w:numId w:val="18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Vehicle</w:t>
      </w:r>
    </w:p>
    <w:p w14:paraId="7DEEDA7C" w14:textId="77777777" w:rsidR="001429E5" w:rsidRPr="001429E5" w:rsidRDefault="001429E5" w:rsidP="001429E5">
      <w:pPr>
        <w:pStyle w:val="Heading2"/>
        <w:numPr>
          <w:ilvl w:val="1"/>
          <w:numId w:val="18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proofErr w:type="spell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VehicleID</w:t>
      </w:r>
      <w:proofErr w:type="spellEnd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 (PK)</w:t>
      </w:r>
    </w:p>
    <w:p w14:paraId="4F40C1C7" w14:textId="77777777" w:rsidR="001429E5" w:rsidRPr="001429E5" w:rsidRDefault="001429E5" w:rsidP="001429E5">
      <w:pPr>
        <w:pStyle w:val="Heading2"/>
        <w:numPr>
          <w:ilvl w:val="1"/>
          <w:numId w:val="18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Model, Make, Year, </w:t>
      </w:r>
      <w:proofErr w:type="spell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Color</w:t>
      </w:r>
      <w:proofErr w:type="spellEnd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, </w:t>
      </w:r>
      <w:proofErr w:type="spell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RegistrationNumber</w:t>
      </w:r>
      <w:proofErr w:type="spellEnd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, </w:t>
      </w:r>
      <w:proofErr w:type="spell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DailyRate</w:t>
      </w:r>
      <w:proofErr w:type="spellEnd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, Availability</w:t>
      </w:r>
    </w:p>
    <w:p w14:paraId="0256DD84" w14:textId="77777777" w:rsidR="001429E5" w:rsidRPr="001429E5" w:rsidRDefault="001429E5" w:rsidP="001429E5">
      <w:pPr>
        <w:pStyle w:val="Heading2"/>
        <w:numPr>
          <w:ilvl w:val="0"/>
          <w:numId w:val="18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Reservation</w:t>
      </w:r>
    </w:p>
    <w:p w14:paraId="597CCBD8" w14:textId="77777777" w:rsidR="001429E5" w:rsidRPr="001429E5" w:rsidRDefault="001429E5" w:rsidP="001429E5">
      <w:pPr>
        <w:pStyle w:val="Heading2"/>
        <w:numPr>
          <w:ilvl w:val="1"/>
          <w:numId w:val="18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proofErr w:type="spell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ReservationID</w:t>
      </w:r>
      <w:proofErr w:type="spellEnd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 (PK)</w:t>
      </w:r>
    </w:p>
    <w:p w14:paraId="23A514D5" w14:textId="77777777" w:rsidR="001429E5" w:rsidRPr="001429E5" w:rsidRDefault="001429E5" w:rsidP="001429E5">
      <w:pPr>
        <w:pStyle w:val="Heading2"/>
        <w:numPr>
          <w:ilvl w:val="1"/>
          <w:numId w:val="18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proofErr w:type="spell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CustomerID</w:t>
      </w:r>
      <w:proofErr w:type="spellEnd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 (FK), </w:t>
      </w:r>
      <w:proofErr w:type="spell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VehicleID</w:t>
      </w:r>
      <w:proofErr w:type="spellEnd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 (FK)</w:t>
      </w:r>
    </w:p>
    <w:p w14:paraId="0F1D076C" w14:textId="77777777" w:rsidR="001429E5" w:rsidRPr="001429E5" w:rsidRDefault="001429E5" w:rsidP="001429E5">
      <w:pPr>
        <w:pStyle w:val="Heading2"/>
        <w:numPr>
          <w:ilvl w:val="1"/>
          <w:numId w:val="18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StartDate, </w:t>
      </w:r>
      <w:proofErr w:type="spell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EndDate</w:t>
      </w:r>
      <w:proofErr w:type="spellEnd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, </w:t>
      </w:r>
      <w:proofErr w:type="spell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TotalCost</w:t>
      </w:r>
      <w:proofErr w:type="spellEnd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, Status</w:t>
      </w:r>
    </w:p>
    <w:p w14:paraId="67B27E1E" w14:textId="77777777" w:rsidR="001429E5" w:rsidRPr="001429E5" w:rsidRDefault="001429E5" w:rsidP="001429E5">
      <w:pPr>
        <w:pStyle w:val="Heading2"/>
        <w:numPr>
          <w:ilvl w:val="0"/>
          <w:numId w:val="18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Admin</w:t>
      </w:r>
    </w:p>
    <w:p w14:paraId="459D3477" w14:textId="77777777" w:rsidR="001429E5" w:rsidRPr="001429E5" w:rsidRDefault="001429E5" w:rsidP="001429E5">
      <w:pPr>
        <w:pStyle w:val="Heading2"/>
        <w:numPr>
          <w:ilvl w:val="1"/>
          <w:numId w:val="18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proofErr w:type="spell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AdminID</w:t>
      </w:r>
      <w:proofErr w:type="spellEnd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 (PK)</w:t>
      </w:r>
    </w:p>
    <w:p w14:paraId="3AF2A4D4" w14:textId="77777777" w:rsidR="001429E5" w:rsidRPr="001429E5" w:rsidRDefault="001429E5" w:rsidP="001429E5">
      <w:pPr>
        <w:pStyle w:val="Heading2"/>
        <w:numPr>
          <w:ilvl w:val="1"/>
          <w:numId w:val="18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Username, Password, Role, </w:t>
      </w:r>
      <w:proofErr w:type="spellStart"/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JoinDate</w:t>
      </w:r>
      <w:proofErr w:type="spellEnd"/>
    </w:p>
    <w:p w14:paraId="09AA2C90" w14:textId="77777777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lastRenderedPageBreak/>
        <w:t>All relationships are enforced with foreign keys, ensuring consistent, relational integrity during create/delete operations.</w:t>
      </w:r>
    </w:p>
    <w:p w14:paraId="607C5818" w14:textId="6F9B3BD3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</w:p>
    <w:p w14:paraId="1D4C6B03" w14:textId="686E6EBD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 w:rsidRPr="001429E5">
        <w:rPr>
          <w:rFonts w:ascii="Times New Roman" w:hAnsi="Times New Roman" w:cs="Times New Roman"/>
          <w:color w:val="0070C0"/>
          <w:sz w:val="28"/>
          <w:szCs w:val="28"/>
          <w:lang w:val="en-IN"/>
        </w:rPr>
        <w:t>TECHNICAL HIGHLIGHTS</w:t>
      </w:r>
    </w:p>
    <w:p w14:paraId="17B200D9" w14:textId="466668C5" w:rsidR="001429E5" w:rsidRPr="001429E5" w:rsidRDefault="001429E5" w:rsidP="001429E5">
      <w:pPr>
        <w:pStyle w:val="Heading2"/>
        <w:numPr>
          <w:ilvl w:val="0"/>
          <w:numId w:val="19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Python OOP: All entity classes are encapsulated using private members and accessors.</w:t>
      </w:r>
    </w:p>
    <w:p w14:paraId="22D7457F" w14:textId="3B8B80CF" w:rsidR="001429E5" w:rsidRPr="001429E5" w:rsidRDefault="001429E5" w:rsidP="001429E5">
      <w:pPr>
        <w:pStyle w:val="Heading2"/>
        <w:numPr>
          <w:ilvl w:val="0"/>
          <w:numId w:val="19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Layered Architecture: DAO, Service, Utility, and Entity layers ensure scalability.</w:t>
      </w:r>
    </w:p>
    <w:p w14:paraId="3791E99C" w14:textId="71D95BAA" w:rsidR="001429E5" w:rsidRPr="001429E5" w:rsidRDefault="001429E5" w:rsidP="001429E5">
      <w:pPr>
        <w:pStyle w:val="Heading2"/>
        <w:numPr>
          <w:ilvl w:val="0"/>
          <w:numId w:val="19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 Custom Exception Handling: For managing invalid credentials, DB failures, and data integrity issues.</w:t>
      </w:r>
    </w:p>
    <w:p w14:paraId="73BBE2A8" w14:textId="6CBFF0B8" w:rsidR="001429E5" w:rsidRPr="001429E5" w:rsidRDefault="001429E5" w:rsidP="001429E5">
      <w:pPr>
        <w:pStyle w:val="Heading2"/>
        <w:numPr>
          <w:ilvl w:val="0"/>
          <w:numId w:val="19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Database Integration: Secure and configurable MySQL access using properties file.</w:t>
      </w:r>
    </w:p>
    <w:p w14:paraId="09F330D5" w14:textId="22487A26" w:rsidR="001429E5" w:rsidRPr="001429E5" w:rsidRDefault="001429E5" w:rsidP="001429E5">
      <w:pPr>
        <w:pStyle w:val="Heading2"/>
        <w:numPr>
          <w:ilvl w:val="0"/>
          <w:numId w:val="19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Modular and Maintainable: Easy to extend functionality by adding new service or entity modules.</w:t>
      </w:r>
    </w:p>
    <w:p w14:paraId="51A52123" w14:textId="6A0A6829" w:rsidR="001429E5" w:rsidRPr="001429E5" w:rsidRDefault="001429E5" w:rsidP="001429E5">
      <w:pPr>
        <w:pStyle w:val="Heading2"/>
        <w:numPr>
          <w:ilvl w:val="0"/>
          <w:numId w:val="19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 xml:space="preserve"> Clean Testing Output: Custom messages for success and organized unit test outputs.</w:t>
      </w:r>
    </w:p>
    <w:p w14:paraId="46F519AD" w14:textId="2C4AE455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</w:p>
    <w:p w14:paraId="43E6D325" w14:textId="5A992F53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color w:val="0070C0"/>
          <w:sz w:val="28"/>
          <w:szCs w:val="28"/>
          <w:lang w:val="en-IN"/>
        </w:rPr>
      </w:pPr>
      <w:r w:rsidRPr="001429E5">
        <w:rPr>
          <w:rFonts w:ascii="Times New Roman" w:hAnsi="Times New Roman" w:cs="Times New Roman"/>
          <w:color w:val="0070C0"/>
          <w:sz w:val="28"/>
          <w:szCs w:val="28"/>
          <w:lang w:val="en-IN"/>
        </w:rPr>
        <w:t>UNIT TESTING</w:t>
      </w:r>
    </w:p>
    <w:p w14:paraId="093F0F5B" w14:textId="77777777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All critical services are validated using a centralized test file test_services.py.</w:t>
      </w:r>
    </w:p>
    <w:p w14:paraId="533CD286" w14:textId="77777777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Test Cases Covered:</w:t>
      </w:r>
    </w:p>
    <w:p w14:paraId="5F654EEC" w14:textId="77777777" w:rsidR="001429E5" w:rsidRPr="001429E5" w:rsidRDefault="001429E5" w:rsidP="001429E5">
      <w:pPr>
        <w:pStyle w:val="Heading2"/>
        <w:numPr>
          <w:ilvl w:val="0"/>
          <w:numId w:val="20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Admin login verification.</w:t>
      </w:r>
    </w:p>
    <w:p w14:paraId="4C919152" w14:textId="77777777" w:rsidR="001429E5" w:rsidRPr="001429E5" w:rsidRDefault="001429E5" w:rsidP="001429E5">
      <w:pPr>
        <w:pStyle w:val="Heading2"/>
        <w:numPr>
          <w:ilvl w:val="0"/>
          <w:numId w:val="20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Customer registration and retrieval.</w:t>
      </w:r>
    </w:p>
    <w:p w14:paraId="0780CB9D" w14:textId="77777777" w:rsidR="001429E5" w:rsidRPr="001429E5" w:rsidRDefault="001429E5" w:rsidP="001429E5">
      <w:pPr>
        <w:pStyle w:val="Heading2"/>
        <w:numPr>
          <w:ilvl w:val="0"/>
          <w:numId w:val="20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Reservation creation and cost calculation.</w:t>
      </w:r>
    </w:p>
    <w:p w14:paraId="730FEAD2" w14:textId="77777777" w:rsidR="001429E5" w:rsidRPr="001429E5" w:rsidRDefault="001429E5" w:rsidP="001429E5">
      <w:pPr>
        <w:pStyle w:val="Heading2"/>
        <w:numPr>
          <w:ilvl w:val="0"/>
          <w:numId w:val="20"/>
        </w:numPr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Vehicle addition and availability checks.</w:t>
      </w:r>
    </w:p>
    <w:p w14:paraId="43C3F936" w14:textId="77777777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Test cases use unique input combinations to avoid conflicts (like duplicate emails or registration numbers).</w:t>
      </w:r>
    </w:p>
    <w:p w14:paraId="503C7750" w14:textId="502658E2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</w:p>
    <w:p w14:paraId="3ABA2B14" w14:textId="6F0280EF" w:rsidR="001429E5" w:rsidRPr="001429E5" w:rsidRDefault="001429E5" w:rsidP="001429E5">
      <w:pPr>
        <w:pStyle w:val="Heading2"/>
        <w:jc w:val="both"/>
        <w:rPr>
          <w:rFonts w:ascii="Times New Roman" w:hAnsi="Times New Roman" w:cs="Times New Roman"/>
          <w:color w:val="0070C0"/>
          <w:sz w:val="28"/>
          <w:szCs w:val="28"/>
          <w:lang w:val="en-IN"/>
        </w:rPr>
      </w:pPr>
      <w:r w:rsidRPr="001429E5">
        <w:rPr>
          <w:rFonts w:ascii="Times New Roman" w:hAnsi="Times New Roman" w:cs="Times New Roman"/>
          <w:color w:val="0070C0"/>
          <w:sz w:val="28"/>
          <w:szCs w:val="28"/>
          <w:lang w:val="en-IN"/>
        </w:rPr>
        <w:lastRenderedPageBreak/>
        <w:t>CONCLUSION</w:t>
      </w:r>
    </w:p>
    <w:p w14:paraId="13137124" w14:textId="77777777" w:rsidR="001429E5" w:rsidRPr="001429E5" w:rsidRDefault="001429E5" w:rsidP="001429E5">
      <w:pPr>
        <w:pStyle w:val="Heading2"/>
        <w:ind w:firstLine="720"/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The CarConnect case study successfully demonstrates how a modular and scalable Python backend system can be built to support real-world business operations such as vehicle rental. Through clean architecture, layered components, and reliable database integration, it provides a foundation for expanding into a full-fledged enterprise application. With comprehensive unit tests, exception handling, and separation of concerns, the solution ensures reliability and future maintainability.</w:t>
      </w:r>
    </w:p>
    <w:p w14:paraId="6BE82181" w14:textId="77777777" w:rsidR="001429E5" w:rsidRPr="001429E5" w:rsidRDefault="001429E5" w:rsidP="00862005">
      <w:pPr>
        <w:pStyle w:val="Heading2"/>
        <w:ind w:firstLine="720"/>
        <w:jc w:val="both"/>
        <w:rPr>
          <w:rFonts w:ascii="Times New Roman" w:hAnsi="Times New Roman" w:cs="Times New Roman"/>
          <w:b w:val="0"/>
          <w:bCs w:val="0"/>
          <w:color w:val="auto"/>
          <w:lang w:val="en-IN"/>
        </w:rPr>
      </w:pPr>
      <w:r w:rsidRPr="001429E5">
        <w:rPr>
          <w:rFonts w:ascii="Times New Roman" w:hAnsi="Times New Roman" w:cs="Times New Roman"/>
          <w:b w:val="0"/>
          <w:bCs w:val="0"/>
          <w:color w:val="auto"/>
          <w:lang w:val="en-IN"/>
        </w:rPr>
        <w:t>This project showcases effective backend system design that is production-ready and adaptable for integration with frontend interfaces like web or mobile apps.</w:t>
      </w:r>
    </w:p>
    <w:p w14:paraId="68456D97" w14:textId="3152EE76" w:rsidR="00BE4544" w:rsidRPr="001429E5" w:rsidRDefault="00BE4544" w:rsidP="001429E5">
      <w:pPr>
        <w:jc w:val="both"/>
        <w:rPr>
          <w:rFonts w:ascii="Times New Roman" w:hAnsi="Times New Roman" w:cs="Times New Roman"/>
        </w:rPr>
      </w:pPr>
    </w:p>
    <w:sectPr w:rsidR="00BE4544" w:rsidRPr="001429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2394E" w14:textId="77777777" w:rsidR="00DC7AA3" w:rsidRDefault="00DC7AA3" w:rsidP="00862005">
      <w:pPr>
        <w:spacing w:after="0" w:line="240" w:lineRule="auto"/>
      </w:pPr>
      <w:r>
        <w:separator/>
      </w:r>
    </w:p>
  </w:endnote>
  <w:endnote w:type="continuationSeparator" w:id="0">
    <w:p w14:paraId="64E46795" w14:textId="77777777" w:rsidR="00DC7AA3" w:rsidRDefault="00DC7AA3" w:rsidP="00862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77E82" w14:textId="77777777" w:rsidR="00DC7AA3" w:rsidRDefault="00DC7AA3" w:rsidP="00862005">
      <w:pPr>
        <w:spacing w:after="0" w:line="240" w:lineRule="auto"/>
      </w:pPr>
      <w:r>
        <w:separator/>
      </w:r>
    </w:p>
  </w:footnote>
  <w:footnote w:type="continuationSeparator" w:id="0">
    <w:p w14:paraId="7F5FC135" w14:textId="77777777" w:rsidR="00DC7AA3" w:rsidRDefault="00DC7AA3" w:rsidP="00862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611993"/>
    <w:multiLevelType w:val="multilevel"/>
    <w:tmpl w:val="A69E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AB662C"/>
    <w:multiLevelType w:val="multilevel"/>
    <w:tmpl w:val="E5F6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855656"/>
    <w:multiLevelType w:val="multilevel"/>
    <w:tmpl w:val="C894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7594A"/>
    <w:multiLevelType w:val="multilevel"/>
    <w:tmpl w:val="6D0A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962C3"/>
    <w:multiLevelType w:val="multilevel"/>
    <w:tmpl w:val="413A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545D3"/>
    <w:multiLevelType w:val="multilevel"/>
    <w:tmpl w:val="CD4A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235F7"/>
    <w:multiLevelType w:val="multilevel"/>
    <w:tmpl w:val="F8CA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DA70BA"/>
    <w:multiLevelType w:val="multilevel"/>
    <w:tmpl w:val="99F4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777F3"/>
    <w:multiLevelType w:val="multilevel"/>
    <w:tmpl w:val="12F8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58366B"/>
    <w:multiLevelType w:val="multilevel"/>
    <w:tmpl w:val="D1B2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6B7661"/>
    <w:multiLevelType w:val="multilevel"/>
    <w:tmpl w:val="546E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25968">
    <w:abstractNumId w:val="8"/>
  </w:num>
  <w:num w:numId="2" w16cid:durableId="128788362">
    <w:abstractNumId w:val="6"/>
  </w:num>
  <w:num w:numId="3" w16cid:durableId="1318804245">
    <w:abstractNumId w:val="5"/>
  </w:num>
  <w:num w:numId="4" w16cid:durableId="1047754674">
    <w:abstractNumId w:val="4"/>
  </w:num>
  <w:num w:numId="5" w16cid:durableId="1302463745">
    <w:abstractNumId w:val="7"/>
  </w:num>
  <w:num w:numId="6" w16cid:durableId="1884049526">
    <w:abstractNumId w:val="3"/>
  </w:num>
  <w:num w:numId="7" w16cid:durableId="153643697">
    <w:abstractNumId w:val="2"/>
  </w:num>
  <w:num w:numId="8" w16cid:durableId="494149289">
    <w:abstractNumId w:val="1"/>
  </w:num>
  <w:num w:numId="9" w16cid:durableId="191261831">
    <w:abstractNumId w:val="0"/>
  </w:num>
  <w:num w:numId="10" w16cid:durableId="436751533">
    <w:abstractNumId w:val="10"/>
  </w:num>
  <w:num w:numId="11" w16cid:durableId="262569193">
    <w:abstractNumId w:val="19"/>
  </w:num>
  <w:num w:numId="12" w16cid:durableId="1569262946">
    <w:abstractNumId w:val="14"/>
  </w:num>
  <w:num w:numId="13" w16cid:durableId="1080449097">
    <w:abstractNumId w:val="12"/>
  </w:num>
  <w:num w:numId="14" w16cid:durableId="1955550048">
    <w:abstractNumId w:val="11"/>
  </w:num>
  <w:num w:numId="15" w16cid:durableId="1226457443">
    <w:abstractNumId w:val="18"/>
  </w:num>
  <w:num w:numId="16" w16cid:durableId="673996128">
    <w:abstractNumId w:val="13"/>
  </w:num>
  <w:num w:numId="17" w16cid:durableId="1259758140">
    <w:abstractNumId w:val="9"/>
  </w:num>
  <w:num w:numId="18" w16cid:durableId="712660913">
    <w:abstractNumId w:val="15"/>
  </w:num>
  <w:num w:numId="19" w16cid:durableId="1253247295">
    <w:abstractNumId w:val="16"/>
  </w:num>
  <w:num w:numId="20" w16cid:durableId="1462407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29E5"/>
    <w:rsid w:val="0015074B"/>
    <w:rsid w:val="0029639D"/>
    <w:rsid w:val="00326F90"/>
    <w:rsid w:val="00862005"/>
    <w:rsid w:val="00AA1D8D"/>
    <w:rsid w:val="00B47730"/>
    <w:rsid w:val="00B72046"/>
    <w:rsid w:val="00BE4544"/>
    <w:rsid w:val="00CB0664"/>
    <w:rsid w:val="00DC7A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DD698"/>
  <w14:defaultImageDpi w14:val="300"/>
  <w15:docId w15:val="{E669219A-90A5-47F5-98AA-846E5192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 balan</cp:lastModifiedBy>
  <cp:revision>2</cp:revision>
  <dcterms:created xsi:type="dcterms:W3CDTF">2025-06-28T18:44:00Z</dcterms:created>
  <dcterms:modified xsi:type="dcterms:W3CDTF">2025-06-28T18:44:00Z</dcterms:modified>
  <cp:category/>
</cp:coreProperties>
</file>