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32CA" w14:textId="51419E31" w:rsidR="00557984" w:rsidRPr="00557984" w:rsidRDefault="00557984" w:rsidP="00557984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 w:rsidRPr="00557984">
        <w:rPr>
          <w:rFonts w:ascii="Times New Roman" w:hAnsi="Times New Roman" w:cs="Times New Roman"/>
          <w:sz w:val="56"/>
          <w:szCs w:val="56"/>
        </w:rPr>
        <w:t>Project Title: CarConnect – A Car Rental Platform</w:t>
      </w:r>
    </w:p>
    <w:p w14:paraId="5A3161E5" w14:textId="77777777" w:rsidR="00557984" w:rsidRDefault="00557984">
      <w:pPr>
        <w:pStyle w:val="Title"/>
        <w:rPr>
          <w:rFonts w:ascii="Times New Roman" w:hAnsi="Times New Roman" w:cs="Times New Roman"/>
        </w:rPr>
      </w:pPr>
    </w:p>
    <w:p w14:paraId="6A62996D" w14:textId="4B054BC1" w:rsidR="00EB5039" w:rsidRPr="00557984" w:rsidRDefault="00557984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STEP-2: </w:t>
      </w:r>
      <w:r w:rsidR="00000000" w:rsidRPr="00557984">
        <w:rPr>
          <w:rFonts w:ascii="Times New Roman" w:hAnsi="Times New Roman" w:cs="Times New Roman"/>
          <w:sz w:val="40"/>
          <w:szCs w:val="40"/>
        </w:rPr>
        <w:t>Project Requirements Breakdown and Prioritization</w:t>
      </w:r>
    </w:p>
    <w:p w14:paraId="450217FC" w14:textId="77777777" w:rsidR="00EB5039" w:rsidRPr="0055798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1. Introduction</w:t>
      </w:r>
    </w:p>
    <w:p w14:paraId="7C5F07E5" w14:textId="77777777" w:rsidR="00EB5039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This document outlines the functional and non-functional requirements of the CarConnect Car Rental System. It classifies each requirement by priority to assist development planning and feature delivery.</w:t>
      </w:r>
    </w:p>
    <w:p w14:paraId="7B13199E" w14:textId="77777777" w:rsidR="00557984" w:rsidRPr="00557984" w:rsidRDefault="00557984">
      <w:pPr>
        <w:rPr>
          <w:rFonts w:ascii="Times New Roman" w:hAnsi="Times New Roman" w:cs="Times New Roman"/>
          <w:sz w:val="24"/>
          <w:szCs w:val="24"/>
        </w:rPr>
      </w:pPr>
    </w:p>
    <w:p w14:paraId="64BEC4DD" w14:textId="77777777" w:rsidR="00EB5039" w:rsidRPr="0055798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2. Priority Levels</w:t>
      </w:r>
    </w:p>
    <w:p w14:paraId="0593490D" w14:textId="77777777" w:rsidR="00EB5039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The requirements are prioritized as follows:</w:t>
      </w:r>
      <w:r w:rsidRPr="00557984">
        <w:rPr>
          <w:rFonts w:ascii="Times New Roman" w:hAnsi="Times New Roman" w:cs="Times New Roman"/>
          <w:sz w:val="24"/>
          <w:szCs w:val="24"/>
        </w:rPr>
        <w:br/>
        <w:t>- High (H): Essential for the MVP (Minimum Viable Product).</w:t>
      </w:r>
      <w:r w:rsidRPr="00557984">
        <w:rPr>
          <w:rFonts w:ascii="Times New Roman" w:hAnsi="Times New Roman" w:cs="Times New Roman"/>
          <w:sz w:val="24"/>
          <w:szCs w:val="24"/>
        </w:rPr>
        <w:br/>
        <w:t>- Medium (M): Important but not critical for initial release.</w:t>
      </w:r>
      <w:r w:rsidRPr="00557984">
        <w:rPr>
          <w:rFonts w:ascii="Times New Roman" w:hAnsi="Times New Roman" w:cs="Times New Roman"/>
          <w:sz w:val="24"/>
          <w:szCs w:val="24"/>
        </w:rPr>
        <w:br/>
        <w:t>- Low (L): Enhancements or additional features post-MVP.</w:t>
      </w:r>
    </w:p>
    <w:p w14:paraId="4A67AD66" w14:textId="77777777" w:rsidR="00557984" w:rsidRPr="00557984" w:rsidRDefault="00557984">
      <w:pPr>
        <w:rPr>
          <w:rFonts w:ascii="Times New Roman" w:hAnsi="Times New Roman" w:cs="Times New Roman"/>
          <w:sz w:val="24"/>
          <w:szCs w:val="24"/>
        </w:rPr>
      </w:pPr>
    </w:p>
    <w:p w14:paraId="7E662760" w14:textId="77777777" w:rsidR="00EB5039" w:rsidRPr="0055798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3. Functional Requirements</w:t>
      </w:r>
    </w:p>
    <w:p w14:paraId="30017BCC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User Authentication [H]</w:t>
      </w:r>
    </w:p>
    <w:p w14:paraId="43F70691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Secure login and authentication for customers and admins.</w:t>
      </w:r>
    </w:p>
    <w:p w14:paraId="76C3D11F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Register Customer [H]</w:t>
      </w:r>
    </w:p>
    <w:p w14:paraId="513A9A68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Allow new users to sign up with personal details.</w:t>
      </w:r>
    </w:p>
    <w:p w14:paraId="50426345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Customer Profile Management [M]</w:t>
      </w:r>
    </w:p>
    <w:p w14:paraId="1DE71F97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View and update customer profile.</w:t>
      </w:r>
    </w:p>
    <w:p w14:paraId="46B3AF4F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Vehicle Management [H]</w:t>
      </w:r>
    </w:p>
    <w:p w14:paraId="7659402A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Add, update, delete, and list vehicle data.</w:t>
      </w:r>
    </w:p>
    <w:p w14:paraId="58FF7CA0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View Available Vehicles [H]</w:t>
      </w:r>
    </w:p>
    <w:p w14:paraId="5C5CD938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Display available vehicles to customers.</w:t>
      </w:r>
    </w:p>
    <w:p w14:paraId="7106240A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Reservation System [H]</w:t>
      </w:r>
    </w:p>
    <w:p w14:paraId="13A186A7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Create and manage vehicle reservations with real-time availability.</w:t>
      </w:r>
    </w:p>
    <w:p w14:paraId="36B76140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lastRenderedPageBreak/>
        <w:t>Conflict Resolution [H]</w:t>
      </w:r>
    </w:p>
    <w:p w14:paraId="341AB103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Prevent overlapping reservations for the same vehicle.</w:t>
      </w:r>
    </w:p>
    <w:p w14:paraId="7F0594FB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Reservation Notifications [M]</w:t>
      </w:r>
    </w:p>
    <w:p w14:paraId="143159AC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Send email/SMS confirmations and reminders.</w:t>
      </w:r>
    </w:p>
    <w:p w14:paraId="4449D1F5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Reservation History [M]</w:t>
      </w:r>
    </w:p>
    <w:p w14:paraId="5F087FDD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Display past and current reservations for users.</w:t>
      </w:r>
    </w:p>
    <w:p w14:paraId="641E35A6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Admin Management [M]</w:t>
      </w:r>
    </w:p>
    <w:p w14:paraId="75FCFE83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Admin can add, update, delete and view other admins.</w:t>
      </w:r>
    </w:p>
    <w:p w14:paraId="05BCE64C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Report Generation [L]</w:t>
      </w:r>
    </w:p>
    <w:p w14:paraId="3ADBAB14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Reports on usage, revenue, and fleet availability.</w:t>
      </w:r>
    </w:p>
    <w:p w14:paraId="183F0452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Password Security [H]</w:t>
      </w:r>
    </w:p>
    <w:p w14:paraId="44958066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Hash passwords before storing.</w:t>
      </w:r>
    </w:p>
    <w:p w14:paraId="366BB541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Role-Based Access [H]</w:t>
      </w:r>
    </w:p>
    <w:p w14:paraId="5D153D2D" w14:textId="77777777" w:rsidR="00EB5039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Different functionalities for customers and admins.</w:t>
      </w:r>
    </w:p>
    <w:p w14:paraId="2DC68D02" w14:textId="77777777" w:rsidR="00557984" w:rsidRPr="00557984" w:rsidRDefault="00557984">
      <w:pPr>
        <w:rPr>
          <w:rFonts w:ascii="Times New Roman" w:hAnsi="Times New Roman" w:cs="Times New Roman"/>
          <w:sz w:val="24"/>
          <w:szCs w:val="24"/>
        </w:rPr>
      </w:pPr>
    </w:p>
    <w:p w14:paraId="12D8DAE4" w14:textId="77777777" w:rsidR="00EB5039" w:rsidRPr="0055798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4. Non-Functional Requirements</w:t>
      </w:r>
    </w:p>
    <w:p w14:paraId="245213C1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Performance [H]</w:t>
      </w:r>
    </w:p>
    <w:p w14:paraId="7BCC8C0E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System should support real-time booking and response.</w:t>
      </w:r>
    </w:p>
    <w:p w14:paraId="7125F715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Usability [H]</w:t>
      </w:r>
    </w:p>
    <w:p w14:paraId="5884E686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Simple CLI interface for easy interaction.</w:t>
      </w:r>
    </w:p>
    <w:p w14:paraId="7D8C934B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Maintainability [H]</w:t>
      </w:r>
    </w:p>
    <w:p w14:paraId="14FBA4AD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Modular, object-oriented code with clean architecture.</w:t>
      </w:r>
    </w:p>
    <w:p w14:paraId="14E94137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Security [H]</w:t>
      </w:r>
    </w:p>
    <w:p w14:paraId="53778F94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Secure sensitive data like passwords and personal information.</w:t>
      </w:r>
    </w:p>
    <w:p w14:paraId="2CCC0E3D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Reliability [H]</w:t>
      </w:r>
    </w:p>
    <w:p w14:paraId="2B4AFC19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Handle exceptions gracefully and ensure consistent database access.</w:t>
      </w:r>
    </w:p>
    <w:p w14:paraId="76B61EEC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Scalability [M]</w:t>
      </w:r>
    </w:p>
    <w:p w14:paraId="43CD4DC1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System should support an increasing number of users and vehicles.</w:t>
      </w:r>
    </w:p>
    <w:p w14:paraId="362CAF12" w14:textId="77777777" w:rsidR="00EB5039" w:rsidRPr="0055798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Testability [M]</w:t>
      </w:r>
    </w:p>
    <w:p w14:paraId="6B4503BA" w14:textId="77777777" w:rsidR="00EB5039" w:rsidRPr="00557984" w:rsidRDefault="00000000">
      <w:pPr>
        <w:rPr>
          <w:rFonts w:ascii="Times New Roman" w:hAnsi="Times New Roman" w:cs="Times New Roman"/>
          <w:sz w:val="24"/>
          <w:szCs w:val="24"/>
        </w:rPr>
      </w:pPr>
      <w:r w:rsidRPr="00557984">
        <w:rPr>
          <w:rFonts w:ascii="Times New Roman" w:hAnsi="Times New Roman" w:cs="Times New Roman"/>
          <w:sz w:val="24"/>
          <w:szCs w:val="24"/>
        </w:rPr>
        <w:t>Support unit testing for core services.</w:t>
      </w:r>
    </w:p>
    <w:sectPr w:rsidR="00EB5039" w:rsidRPr="005579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752570">
    <w:abstractNumId w:val="8"/>
  </w:num>
  <w:num w:numId="2" w16cid:durableId="1766798943">
    <w:abstractNumId w:val="6"/>
  </w:num>
  <w:num w:numId="3" w16cid:durableId="403381141">
    <w:abstractNumId w:val="5"/>
  </w:num>
  <w:num w:numId="4" w16cid:durableId="513425052">
    <w:abstractNumId w:val="4"/>
  </w:num>
  <w:num w:numId="5" w16cid:durableId="1353611870">
    <w:abstractNumId w:val="7"/>
  </w:num>
  <w:num w:numId="6" w16cid:durableId="1529834056">
    <w:abstractNumId w:val="3"/>
  </w:num>
  <w:num w:numId="7" w16cid:durableId="366222020">
    <w:abstractNumId w:val="2"/>
  </w:num>
  <w:num w:numId="8" w16cid:durableId="342513483">
    <w:abstractNumId w:val="1"/>
  </w:num>
  <w:num w:numId="9" w16cid:durableId="124337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984"/>
    <w:rsid w:val="00AA1D8D"/>
    <w:rsid w:val="00B47730"/>
    <w:rsid w:val="00CB0664"/>
    <w:rsid w:val="00E7733A"/>
    <w:rsid w:val="00EB5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0E58C"/>
  <w14:defaultImageDpi w14:val="300"/>
  <w15:docId w15:val="{B44A46F7-7443-42F4-A372-602B2E7A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balan</cp:lastModifiedBy>
  <cp:revision>2</cp:revision>
  <dcterms:created xsi:type="dcterms:W3CDTF">2013-12-23T23:15:00Z</dcterms:created>
  <dcterms:modified xsi:type="dcterms:W3CDTF">2025-06-17T05:19:00Z</dcterms:modified>
  <cp:category/>
</cp:coreProperties>
</file>