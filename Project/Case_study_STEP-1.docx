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D9751" w14:textId="77777777" w:rsidR="00FB7C7D" w:rsidRDefault="00000000" w:rsidP="0090596B">
      <w:pPr>
        <w:pStyle w:val="Heading1"/>
        <w:jc w:val="center"/>
        <w:rPr>
          <w:rFonts w:ascii="Times New Roman" w:hAnsi="Times New Roman" w:cs="Times New Roman"/>
          <w:sz w:val="52"/>
          <w:szCs w:val="52"/>
        </w:rPr>
      </w:pPr>
      <w:r w:rsidRPr="0090596B">
        <w:rPr>
          <w:rFonts w:ascii="Times New Roman" w:hAnsi="Times New Roman" w:cs="Times New Roman"/>
          <w:sz w:val="52"/>
          <w:szCs w:val="52"/>
        </w:rPr>
        <w:t>Project Title: CarConnect – A Car Rental Platform</w:t>
      </w:r>
    </w:p>
    <w:p w14:paraId="2A917EBE" w14:textId="77777777" w:rsidR="0090596B" w:rsidRPr="0090596B" w:rsidRDefault="0090596B" w:rsidP="0090596B"/>
    <w:p w14:paraId="19A2C5D6" w14:textId="77777777" w:rsidR="00FB7C7D" w:rsidRPr="0090596B" w:rsidRDefault="00000000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90596B">
        <w:rPr>
          <w:rFonts w:ascii="Times New Roman" w:hAnsi="Times New Roman" w:cs="Times New Roman"/>
          <w:sz w:val="28"/>
          <w:szCs w:val="28"/>
        </w:rPr>
        <w:t>1. Purpose of the Project</w:t>
      </w:r>
    </w:p>
    <w:p w14:paraId="148C5A31" w14:textId="77777777" w:rsidR="00FB7C7D" w:rsidRDefault="00000000">
      <w:pPr>
        <w:rPr>
          <w:rFonts w:ascii="Times New Roman" w:hAnsi="Times New Roman" w:cs="Times New Roman"/>
          <w:sz w:val="24"/>
          <w:szCs w:val="24"/>
        </w:rPr>
      </w:pPr>
      <w:r w:rsidRPr="0090596B">
        <w:rPr>
          <w:rFonts w:ascii="Times New Roman" w:hAnsi="Times New Roman" w:cs="Times New Roman"/>
          <w:sz w:val="24"/>
          <w:szCs w:val="24"/>
        </w:rPr>
        <w:t>The purpose of CarConnect is to develop a comprehensive, secure, and user-friendly car rental platform using Python and SQL. The system will allow customers to register, authenticate, search, and reserve vehicles in real-time, while admins can manage vehicles, customers, and view reports. The application will follow object-oriented programming principles, include exception handling, and enable seamless database interactions.</w:t>
      </w:r>
    </w:p>
    <w:p w14:paraId="3991D464" w14:textId="77777777" w:rsidR="0090596B" w:rsidRPr="0090596B" w:rsidRDefault="0090596B">
      <w:pPr>
        <w:rPr>
          <w:rFonts w:ascii="Times New Roman" w:hAnsi="Times New Roman" w:cs="Times New Roman"/>
          <w:sz w:val="24"/>
          <w:szCs w:val="24"/>
        </w:rPr>
      </w:pPr>
    </w:p>
    <w:p w14:paraId="676CCD29" w14:textId="77777777" w:rsidR="00FB7C7D" w:rsidRPr="0090596B" w:rsidRDefault="00000000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90596B">
        <w:rPr>
          <w:rFonts w:ascii="Times New Roman" w:hAnsi="Times New Roman" w:cs="Times New Roman"/>
          <w:sz w:val="28"/>
          <w:szCs w:val="28"/>
        </w:rPr>
        <w:t>2. Scope of the Project</w:t>
      </w:r>
    </w:p>
    <w:p w14:paraId="5407830C" w14:textId="77777777" w:rsidR="00FB7C7D" w:rsidRDefault="00000000">
      <w:pPr>
        <w:rPr>
          <w:rFonts w:ascii="Times New Roman" w:hAnsi="Times New Roman" w:cs="Times New Roman"/>
          <w:sz w:val="24"/>
          <w:szCs w:val="24"/>
        </w:rPr>
      </w:pPr>
      <w:r w:rsidRPr="0090596B">
        <w:rPr>
          <w:rFonts w:ascii="Times New Roman" w:hAnsi="Times New Roman" w:cs="Times New Roman"/>
          <w:sz w:val="24"/>
          <w:szCs w:val="24"/>
        </w:rPr>
        <w:t>CarConnect will:</w:t>
      </w:r>
      <w:r w:rsidRPr="0090596B">
        <w:rPr>
          <w:rFonts w:ascii="Times New Roman" w:hAnsi="Times New Roman" w:cs="Times New Roman"/>
          <w:sz w:val="24"/>
          <w:szCs w:val="24"/>
        </w:rPr>
        <w:br/>
        <w:t>- Enable customers to register, log in, update details, view and reserve vehicles.</w:t>
      </w:r>
      <w:r w:rsidRPr="0090596B">
        <w:rPr>
          <w:rFonts w:ascii="Times New Roman" w:hAnsi="Times New Roman" w:cs="Times New Roman"/>
          <w:sz w:val="24"/>
          <w:szCs w:val="24"/>
        </w:rPr>
        <w:br/>
        <w:t>- Allow admins to manage fleet, reservations, customers, and view reports.</w:t>
      </w:r>
      <w:r w:rsidRPr="0090596B">
        <w:rPr>
          <w:rFonts w:ascii="Times New Roman" w:hAnsi="Times New Roman" w:cs="Times New Roman"/>
          <w:sz w:val="24"/>
          <w:szCs w:val="24"/>
        </w:rPr>
        <w:br/>
        <w:t>- Provide a real-time reservation system with conflict resolution and notifications.</w:t>
      </w:r>
      <w:r w:rsidRPr="0090596B">
        <w:rPr>
          <w:rFonts w:ascii="Times New Roman" w:hAnsi="Times New Roman" w:cs="Times New Roman"/>
          <w:sz w:val="24"/>
          <w:szCs w:val="24"/>
        </w:rPr>
        <w:br/>
        <w:t>- Be implemented in Python with a SQL backend.</w:t>
      </w:r>
      <w:r w:rsidRPr="0090596B">
        <w:rPr>
          <w:rFonts w:ascii="Times New Roman" w:hAnsi="Times New Roman" w:cs="Times New Roman"/>
          <w:sz w:val="24"/>
          <w:szCs w:val="24"/>
        </w:rPr>
        <w:br/>
        <w:t>- Use object-oriented programming and follow a modular architecture.</w:t>
      </w:r>
      <w:r w:rsidRPr="0090596B">
        <w:rPr>
          <w:rFonts w:ascii="Times New Roman" w:hAnsi="Times New Roman" w:cs="Times New Roman"/>
          <w:sz w:val="24"/>
          <w:szCs w:val="24"/>
        </w:rPr>
        <w:br/>
        <w:t xml:space="preserve">- Include unit testing using Python’s </w:t>
      </w:r>
      <w:proofErr w:type="spellStart"/>
      <w:r w:rsidRPr="0090596B">
        <w:rPr>
          <w:rFonts w:ascii="Times New Roman" w:hAnsi="Times New Roman" w:cs="Times New Roman"/>
          <w:sz w:val="24"/>
          <w:szCs w:val="24"/>
        </w:rPr>
        <w:t>unittest</w:t>
      </w:r>
      <w:proofErr w:type="spellEnd"/>
      <w:r w:rsidRPr="0090596B">
        <w:rPr>
          <w:rFonts w:ascii="Times New Roman" w:hAnsi="Times New Roman" w:cs="Times New Roman"/>
          <w:sz w:val="24"/>
          <w:szCs w:val="24"/>
        </w:rPr>
        <w:t xml:space="preserve"> framework.</w:t>
      </w:r>
    </w:p>
    <w:p w14:paraId="1C5F732B" w14:textId="77777777" w:rsidR="0090596B" w:rsidRPr="0090596B" w:rsidRDefault="0090596B">
      <w:pPr>
        <w:rPr>
          <w:rFonts w:ascii="Times New Roman" w:hAnsi="Times New Roman" w:cs="Times New Roman"/>
          <w:sz w:val="24"/>
          <w:szCs w:val="24"/>
        </w:rPr>
      </w:pPr>
    </w:p>
    <w:p w14:paraId="3F3B4571" w14:textId="77777777" w:rsidR="00FB7C7D" w:rsidRPr="0090596B" w:rsidRDefault="00000000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90596B">
        <w:rPr>
          <w:rFonts w:ascii="Times New Roman" w:hAnsi="Times New Roman" w:cs="Times New Roman"/>
          <w:sz w:val="28"/>
          <w:szCs w:val="28"/>
        </w:rPr>
        <w:t>3. Functional Requirements</w:t>
      </w:r>
    </w:p>
    <w:p w14:paraId="5FE3D0F9" w14:textId="77777777" w:rsidR="00FB7C7D" w:rsidRPr="0090596B" w:rsidRDefault="00000000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90596B">
        <w:rPr>
          <w:rFonts w:ascii="Times New Roman" w:hAnsi="Times New Roman" w:cs="Times New Roman"/>
          <w:sz w:val="24"/>
          <w:szCs w:val="24"/>
        </w:rPr>
        <w:t>3.1 User Authentication</w:t>
      </w:r>
    </w:p>
    <w:p w14:paraId="41D4C0E4" w14:textId="77777777" w:rsidR="00FB7C7D" w:rsidRPr="0090596B" w:rsidRDefault="00000000">
      <w:pPr>
        <w:rPr>
          <w:rFonts w:ascii="Times New Roman" w:hAnsi="Times New Roman" w:cs="Times New Roman"/>
          <w:sz w:val="24"/>
          <w:szCs w:val="24"/>
        </w:rPr>
      </w:pPr>
      <w:r w:rsidRPr="0090596B">
        <w:rPr>
          <w:rFonts w:ascii="Times New Roman" w:hAnsi="Times New Roman" w:cs="Times New Roman"/>
          <w:sz w:val="24"/>
          <w:szCs w:val="24"/>
        </w:rPr>
        <w:t>- Login with username and password.</w:t>
      </w:r>
      <w:r w:rsidRPr="0090596B">
        <w:rPr>
          <w:rFonts w:ascii="Times New Roman" w:hAnsi="Times New Roman" w:cs="Times New Roman"/>
          <w:sz w:val="24"/>
          <w:szCs w:val="24"/>
        </w:rPr>
        <w:br/>
        <w:t>- Password authentication and role-based access.</w:t>
      </w:r>
      <w:r w:rsidRPr="0090596B">
        <w:rPr>
          <w:rFonts w:ascii="Times New Roman" w:hAnsi="Times New Roman" w:cs="Times New Roman"/>
          <w:sz w:val="24"/>
          <w:szCs w:val="24"/>
        </w:rPr>
        <w:br/>
        <w:t>- Throw AuthenticationException for invalid login.</w:t>
      </w:r>
    </w:p>
    <w:p w14:paraId="19F8BBE7" w14:textId="77777777" w:rsidR="00FB7C7D" w:rsidRPr="0090596B" w:rsidRDefault="00000000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90596B">
        <w:rPr>
          <w:rFonts w:ascii="Times New Roman" w:hAnsi="Times New Roman" w:cs="Times New Roman"/>
          <w:sz w:val="24"/>
          <w:szCs w:val="24"/>
        </w:rPr>
        <w:t>3.2 Customer Management</w:t>
      </w:r>
    </w:p>
    <w:p w14:paraId="764D54EC" w14:textId="77777777" w:rsidR="00FB7C7D" w:rsidRPr="0090596B" w:rsidRDefault="00000000">
      <w:pPr>
        <w:rPr>
          <w:rFonts w:ascii="Times New Roman" w:hAnsi="Times New Roman" w:cs="Times New Roman"/>
          <w:sz w:val="24"/>
          <w:szCs w:val="24"/>
        </w:rPr>
      </w:pPr>
      <w:r w:rsidRPr="0090596B">
        <w:rPr>
          <w:rFonts w:ascii="Times New Roman" w:hAnsi="Times New Roman" w:cs="Times New Roman"/>
          <w:sz w:val="24"/>
          <w:szCs w:val="24"/>
        </w:rPr>
        <w:t>- Register, retrieve, update, and delete customer records.</w:t>
      </w:r>
      <w:r w:rsidRPr="0090596B">
        <w:rPr>
          <w:rFonts w:ascii="Times New Roman" w:hAnsi="Times New Roman" w:cs="Times New Roman"/>
          <w:sz w:val="24"/>
          <w:szCs w:val="24"/>
        </w:rPr>
        <w:br/>
        <w:t>- Fields: CustomerID, FirstName, LastName, Email, PhoneNumber, Address, Username, Password, RegistrationDate.</w:t>
      </w:r>
    </w:p>
    <w:p w14:paraId="0FBFD0EE" w14:textId="77777777" w:rsidR="00FB7C7D" w:rsidRPr="0090596B" w:rsidRDefault="00000000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90596B">
        <w:rPr>
          <w:rFonts w:ascii="Times New Roman" w:hAnsi="Times New Roman" w:cs="Times New Roman"/>
          <w:sz w:val="24"/>
          <w:szCs w:val="24"/>
        </w:rPr>
        <w:lastRenderedPageBreak/>
        <w:t>3.3 Vehicle Management</w:t>
      </w:r>
    </w:p>
    <w:p w14:paraId="4CBF0337" w14:textId="77777777" w:rsidR="00FB7C7D" w:rsidRPr="0090596B" w:rsidRDefault="00000000">
      <w:pPr>
        <w:rPr>
          <w:rFonts w:ascii="Times New Roman" w:hAnsi="Times New Roman" w:cs="Times New Roman"/>
          <w:sz w:val="24"/>
          <w:szCs w:val="24"/>
        </w:rPr>
      </w:pPr>
      <w:r w:rsidRPr="0090596B">
        <w:rPr>
          <w:rFonts w:ascii="Times New Roman" w:hAnsi="Times New Roman" w:cs="Times New Roman"/>
          <w:sz w:val="24"/>
          <w:szCs w:val="24"/>
        </w:rPr>
        <w:t>- Add, update, delete, and fetch vehicle details.</w:t>
      </w:r>
      <w:r w:rsidRPr="0090596B">
        <w:rPr>
          <w:rFonts w:ascii="Times New Roman" w:hAnsi="Times New Roman" w:cs="Times New Roman"/>
          <w:sz w:val="24"/>
          <w:szCs w:val="24"/>
        </w:rPr>
        <w:br/>
        <w:t>- Filter by availability.</w:t>
      </w:r>
      <w:r w:rsidRPr="0090596B">
        <w:rPr>
          <w:rFonts w:ascii="Times New Roman" w:hAnsi="Times New Roman" w:cs="Times New Roman"/>
          <w:sz w:val="24"/>
          <w:szCs w:val="24"/>
        </w:rPr>
        <w:br/>
        <w:t>- Fields: VehicleID, Model, Make, Year, Color, RegistrationNumber, Availability, DailyRate.</w:t>
      </w:r>
    </w:p>
    <w:p w14:paraId="56EB3D21" w14:textId="77777777" w:rsidR="00FB7C7D" w:rsidRPr="0090596B" w:rsidRDefault="00000000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90596B">
        <w:rPr>
          <w:rFonts w:ascii="Times New Roman" w:hAnsi="Times New Roman" w:cs="Times New Roman"/>
          <w:sz w:val="24"/>
          <w:szCs w:val="24"/>
        </w:rPr>
        <w:t>3.4 Reservation Management</w:t>
      </w:r>
    </w:p>
    <w:p w14:paraId="19950743" w14:textId="77777777" w:rsidR="00FB7C7D" w:rsidRPr="0090596B" w:rsidRDefault="00000000">
      <w:pPr>
        <w:rPr>
          <w:rFonts w:ascii="Times New Roman" w:hAnsi="Times New Roman" w:cs="Times New Roman"/>
          <w:sz w:val="24"/>
          <w:szCs w:val="24"/>
        </w:rPr>
      </w:pPr>
      <w:r w:rsidRPr="0090596B">
        <w:rPr>
          <w:rFonts w:ascii="Times New Roman" w:hAnsi="Times New Roman" w:cs="Times New Roman"/>
          <w:sz w:val="24"/>
          <w:szCs w:val="24"/>
        </w:rPr>
        <w:t>- Create, update, cancel reservations.</w:t>
      </w:r>
      <w:r w:rsidRPr="0090596B">
        <w:rPr>
          <w:rFonts w:ascii="Times New Roman" w:hAnsi="Times New Roman" w:cs="Times New Roman"/>
          <w:sz w:val="24"/>
          <w:szCs w:val="24"/>
        </w:rPr>
        <w:br/>
        <w:t>- Calculate total cost and resolve conflicts.</w:t>
      </w:r>
      <w:r w:rsidRPr="0090596B">
        <w:rPr>
          <w:rFonts w:ascii="Times New Roman" w:hAnsi="Times New Roman" w:cs="Times New Roman"/>
          <w:sz w:val="24"/>
          <w:szCs w:val="24"/>
        </w:rPr>
        <w:br/>
        <w:t>- Fields: ReservationID, CustomerID, VehicleID, StartDate, EndDate, TotalCost, Status.</w:t>
      </w:r>
    </w:p>
    <w:p w14:paraId="05445AE1" w14:textId="77777777" w:rsidR="00FB7C7D" w:rsidRPr="0090596B" w:rsidRDefault="00000000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90596B">
        <w:rPr>
          <w:rFonts w:ascii="Times New Roman" w:hAnsi="Times New Roman" w:cs="Times New Roman"/>
          <w:sz w:val="24"/>
          <w:szCs w:val="24"/>
        </w:rPr>
        <w:t>3.5 Admin Management</w:t>
      </w:r>
    </w:p>
    <w:p w14:paraId="2A5F0C6F" w14:textId="77777777" w:rsidR="00FB7C7D" w:rsidRPr="0090596B" w:rsidRDefault="00000000">
      <w:pPr>
        <w:rPr>
          <w:rFonts w:ascii="Times New Roman" w:hAnsi="Times New Roman" w:cs="Times New Roman"/>
          <w:sz w:val="24"/>
          <w:szCs w:val="24"/>
        </w:rPr>
      </w:pPr>
      <w:r w:rsidRPr="0090596B">
        <w:rPr>
          <w:rFonts w:ascii="Times New Roman" w:hAnsi="Times New Roman" w:cs="Times New Roman"/>
          <w:sz w:val="24"/>
          <w:szCs w:val="24"/>
        </w:rPr>
        <w:t>- Admin registration, login, update, and delete.</w:t>
      </w:r>
      <w:r w:rsidRPr="0090596B">
        <w:rPr>
          <w:rFonts w:ascii="Times New Roman" w:hAnsi="Times New Roman" w:cs="Times New Roman"/>
          <w:sz w:val="24"/>
          <w:szCs w:val="24"/>
        </w:rPr>
        <w:br/>
        <w:t>- Role-based actions.</w:t>
      </w:r>
      <w:r w:rsidRPr="0090596B">
        <w:rPr>
          <w:rFonts w:ascii="Times New Roman" w:hAnsi="Times New Roman" w:cs="Times New Roman"/>
          <w:sz w:val="24"/>
          <w:szCs w:val="24"/>
        </w:rPr>
        <w:br/>
        <w:t>- Fields: AdminID, FirstName, LastName, Email, PhoneNumber, Username, Password, Role, JoinDate.</w:t>
      </w:r>
    </w:p>
    <w:p w14:paraId="1B6CB5A0" w14:textId="77777777" w:rsidR="00FB7C7D" w:rsidRPr="0090596B" w:rsidRDefault="00000000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90596B">
        <w:rPr>
          <w:rFonts w:ascii="Times New Roman" w:hAnsi="Times New Roman" w:cs="Times New Roman"/>
          <w:sz w:val="24"/>
          <w:szCs w:val="24"/>
        </w:rPr>
        <w:t>3.6 Reporting</w:t>
      </w:r>
    </w:p>
    <w:p w14:paraId="3480708D" w14:textId="77777777" w:rsidR="00FB7C7D" w:rsidRDefault="00000000">
      <w:pPr>
        <w:rPr>
          <w:rFonts w:ascii="Times New Roman" w:hAnsi="Times New Roman" w:cs="Times New Roman"/>
          <w:sz w:val="24"/>
          <w:szCs w:val="24"/>
        </w:rPr>
      </w:pPr>
      <w:r w:rsidRPr="0090596B">
        <w:rPr>
          <w:rFonts w:ascii="Times New Roman" w:hAnsi="Times New Roman" w:cs="Times New Roman"/>
          <w:sz w:val="24"/>
          <w:szCs w:val="24"/>
        </w:rPr>
        <w:t>- Generate reports on reservations, utilization, and revenue.</w:t>
      </w:r>
    </w:p>
    <w:p w14:paraId="733D130B" w14:textId="77777777" w:rsidR="0090596B" w:rsidRPr="0090596B" w:rsidRDefault="0090596B">
      <w:pPr>
        <w:rPr>
          <w:rFonts w:ascii="Times New Roman" w:hAnsi="Times New Roman" w:cs="Times New Roman"/>
          <w:sz w:val="24"/>
          <w:szCs w:val="24"/>
        </w:rPr>
      </w:pPr>
    </w:p>
    <w:p w14:paraId="3E6A9841" w14:textId="77777777" w:rsidR="00FB7C7D" w:rsidRPr="0090596B" w:rsidRDefault="00000000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90596B">
        <w:rPr>
          <w:rFonts w:ascii="Times New Roman" w:hAnsi="Times New Roman" w:cs="Times New Roman"/>
          <w:sz w:val="28"/>
          <w:szCs w:val="28"/>
        </w:rPr>
        <w:t>4. Non-Functional Requirements</w:t>
      </w:r>
    </w:p>
    <w:p w14:paraId="1A5FD6F3" w14:textId="77777777" w:rsidR="00FB7C7D" w:rsidRDefault="00000000">
      <w:pPr>
        <w:rPr>
          <w:rFonts w:ascii="Times New Roman" w:hAnsi="Times New Roman" w:cs="Times New Roman"/>
          <w:sz w:val="24"/>
          <w:szCs w:val="24"/>
        </w:rPr>
      </w:pPr>
      <w:r w:rsidRPr="0090596B">
        <w:rPr>
          <w:rFonts w:ascii="Times New Roman" w:hAnsi="Times New Roman" w:cs="Times New Roman"/>
          <w:sz w:val="24"/>
          <w:szCs w:val="24"/>
        </w:rPr>
        <w:t>- Usability: CLI interface with user-friendly error handling.</w:t>
      </w:r>
      <w:r w:rsidRPr="0090596B">
        <w:rPr>
          <w:rFonts w:ascii="Times New Roman" w:hAnsi="Times New Roman" w:cs="Times New Roman"/>
          <w:sz w:val="24"/>
          <w:szCs w:val="24"/>
        </w:rPr>
        <w:br/>
        <w:t>- Security: Hashed password storage and secure access.</w:t>
      </w:r>
      <w:r w:rsidRPr="0090596B">
        <w:rPr>
          <w:rFonts w:ascii="Times New Roman" w:hAnsi="Times New Roman" w:cs="Times New Roman"/>
          <w:sz w:val="24"/>
          <w:szCs w:val="24"/>
        </w:rPr>
        <w:br/>
        <w:t>- Performance: Efficient queries for real-time processing.</w:t>
      </w:r>
      <w:r w:rsidRPr="0090596B">
        <w:rPr>
          <w:rFonts w:ascii="Times New Roman" w:hAnsi="Times New Roman" w:cs="Times New Roman"/>
          <w:sz w:val="24"/>
          <w:szCs w:val="24"/>
        </w:rPr>
        <w:br/>
        <w:t>- Reliability: Robust exception handling.</w:t>
      </w:r>
      <w:r w:rsidRPr="0090596B">
        <w:rPr>
          <w:rFonts w:ascii="Times New Roman" w:hAnsi="Times New Roman" w:cs="Times New Roman"/>
          <w:sz w:val="24"/>
          <w:szCs w:val="24"/>
        </w:rPr>
        <w:br/>
        <w:t>- Maintainability: Modular code with clean structure.</w:t>
      </w:r>
    </w:p>
    <w:p w14:paraId="58007223" w14:textId="77777777" w:rsidR="0090596B" w:rsidRPr="0090596B" w:rsidRDefault="0090596B">
      <w:pPr>
        <w:rPr>
          <w:rFonts w:ascii="Times New Roman" w:hAnsi="Times New Roman" w:cs="Times New Roman"/>
          <w:sz w:val="24"/>
          <w:szCs w:val="24"/>
        </w:rPr>
      </w:pPr>
    </w:p>
    <w:p w14:paraId="69C5D9E1" w14:textId="77777777" w:rsidR="00FB7C7D" w:rsidRPr="0090596B" w:rsidRDefault="00000000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90596B">
        <w:rPr>
          <w:rFonts w:ascii="Times New Roman" w:hAnsi="Times New Roman" w:cs="Times New Roman"/>
          <w:sz w:val="28"/>
          <w:szCs w:val="28"/>
        </w:rPr>
        <w:t>5. Database Schema Overview</w:t>
      </w:r>
    </w:p>
    <w:p w14:paraId="66447004" w14:textId="77777777" w:rsidR="00FB7C7D" w:rsidRDefault="00000000">
      <w:pPr>
        <w:rPr>
          <w:rFonts w:ascii="Times New Roman" w:hAnsi="Times New Roman" w:cs="Times New Roman"/>
          <w:sz w:val="24"/>
          <w:szCs w:val="24"/>
        </w:rPr>
      </w:pPr>
      <w:r w:rsidRPr="0090596B">
        <w:rPr>
          <w:rFonts w:ascii="Times New Roman" w:hAnsi="Times New Roman" w:cs="Times New Roman"/>
          <w:sz w:val="24"/>
          <w:szCs w:val="24"/>
        </w:rPr>
        <w:t>SQL Tables:</w:t>
      </w:r>
      <w:r w:rsidRPr="0090596B">
        <w:rPr>
          <w:rFonts w:ascii="Times New Roman" w:hAnsi="Times New Roman" w:cs="Times New Roman"/>
          <w:sz w:val="24"/>
          <w:szCs w:val="24"/>
        </w:rPr>
        <w:br/>
        <w:t>1. Customer</w:t>
      </w:r>
      <w:r w:rsidRPr="0090596B">
        <w:rPr>
          <w:rFonts w:ascii="Times New Roman" w:hAnsi="Times New Roman" w:cs="Times New Roman"/>
          <w:sz w:val="24"/>
          <w:szCs w:val="24"/>
        </w:rPr>
        <w:br/>
        <w:t>2. Vehicle</w:t>
      </w:r>
      <w:r w:rsidRPr="0090596B">
        <w:rPr>
          <w:rFonts w:ascii="Times New Roman" w:hAnsi="Times New Roman" w:cs="Times New Roman"/>
          <w:sz w:val="24"/>
          <w:szCs w:val="24"/>
        </w:rPr>
        <w:br/>
        <w:t>3. Reservation</w:t>
      </w:r>
      <w:r w:rsidRPr="0090596B">
        <w:rPr>
          <w:rFonts w:ascii="Times New Roman" w:hAnsi="Times New Roman" w:cs="Times New Roman"/>
          <w:sz w:val="24"/>
          <w:szCs w:val="24"/>
        </w:rPr>
        <w:br/>
        <w:t>4. Admin</w:t>
      </w:r>
      <w:r w:rsidRPr="0090596B">
        <w:rPr>
          <w:rFonts w:ascii="Times New Roman" w:hAnsi="Times New Roman" w:cs="Times New Roman"/>
          <w:sz w:val="24"/>
          <w:szCs w:val="24"/>
        </w:rPr>
        <w:br/>
        <w:t>All tables include appropriate keys and constraints.</w:t>
      </w:r>
    </w:p>
    <w:p w14:paraId="1C3562D6" w14:textId="77777777" w:rsidR="0090596B" w:rsidRPr="0090596B" w:rsidRDefault="0090596B">
      <w:pPr>
        <w:rPr>
          <w:rFonts w:ascii="Times New Roman" w:hAnsi="Times New Roman" w:cs="Times New Roman"/>
          <w:sz w:val="24"/>
          <w:szCs w:val="24"/>
        </w:rPr>
      </w:pPr>
    </w:p>
    <w:p w14:paraId="6A8A3D24" w14:textId="77777777" w:rsidR="00FB7C7D" w:rsidRPr="0090596B" w:rsidRDefault="00000000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90596B">
        <w:rPr>
          <w:rFonts w:ascii="Times New Roman" w:hAnsi="Times New Roman" w:cs="Times New Roman"/>
          <w:sz w:val="28"/>
          <w:szCs w:val="28"/>
        </w:rPr>
        <w:lastRenderedPageBreak/>
        <w:t>6. Exception Handling</w:t>
      </w:r>
    </w:p>
    <w:p w14:paraId="73E71A46" w14:textId="3CA7DE7E" w:rsidR="0090596B" w:rsidRDefault="00000000" w:rsidP="0090596B">
      <w:pPr>
        <w:rPr>
          <w:rFonts w:ascii="Times New Roman" w:hAnsi="Times New Roman" w:cs="Times New Roman"/>
          <w:sz w:val="24"/>
          <w:szCs w:val="24"/>
        </w:rPr>
      </w:pPr>
      <w:r w:rsidRPr="0090596B">
        <w:rPr>
          <w:rFonts w:ascii="Times New Roman" w:hAnsi="Times New Roman" w:cs="Times New Roman"/>
          <w:sz w:val="24"/>
          <w:szCs w:val="24"/>
        </w:rPr>
        <w:t>- AuthenticationException</w:t>
      </w:r>
      <w:r w:rsidRPr="0090596B">
        <w:rPr>
          <w:rFonts w:ascii="Times New Roman" w:hAnsi="Times New Roman" w:cs="Times New Roman"/>
          <w:sz w:val="24"/>
          <w:szCs w:val="24"/>
        </w:rPr>
        <w:br/>
        <w:t>- ReservationException</w:t>
      </w:r>
      <w:r w:rsidRPr="0090596B">
        <w:rPr>
          <w:rFonts w:ascii="Times New Roman" w:hAnsi="Times New Roman" w:cs="Times New Roman"/>
          <w:sz w:val="24"/>
          <w:szCs w:val="24"/>
        </w:rPr>
        <w:br/>
        <w:t>- VehicleNotFoundException</w:t>
      </w:r>
      <w:r w:rsidRPr="0090596B">
        <w:rPr>
          <w:rFonts w:ascii="Times New Roman" w:hAnsi="Times New Roman" w:cs="Times New Roman"/>
          <w:sz w:val="24"/>
          <w:szCs w:val="24"/>
        </w:rPr>
        <w:br/>
        <w:t>- AdminNotFoundException</w:t>
      </w:r>
      <w:r w:rsidRPr="0090596B">
        <w:rPr>
          <w:rFonts w:ascii="Times New Roman" w:hAnsi="Times New Roman" w:cs="Times New Roman"/>
          <w:sz w:val="24"/>
          <w:szCs w:val="24"/>
        </w:rPr>
        <w:br/>
        <w:t>- InvalidInputException</w:t>
      </w:r>
      <w:r w:rsidRPr="0090596B">
        <w:rPr>
          <w:rFonts w:ascii="Times New Roman" w:hAnsi="Times New Roman" w:cs="Times New Roman"/>
          <w:sz w:val="24"/>
          <w:szCs w:val="24"/>
        </w:rPr>
        <w:br/>
        <w:t xml:space="preserve">- </w:t>
      </w:r>
      <w:proofErr w:type="spellStart"/>
      <w:r w:rsidRPr="0090596B">
        <w:rPr>
          <w:rFonts w:ascii="Times New Roman" w:hAnsi="Times New Roman" w:cs="Times New Roman"/>
          <w:sz w:val="24"/>
          <w:szCs w:val="24"/>
        </w:rPr>
        <w:t>DatabaseConnectionException</w:t>
      </w:r>
      <w:proofErr w:type="spellEnd"/>
    </w:p>
    <w:p w14:paraId="58F8B79A" w14:textId="77777777" w:rsidR="0090596B" w:rsidRPr="0090596B" w:rsidRDefault="0090596B" w:rsidP="0090596B">
      <w:pPr>
        <w:rPr>
          <w:rFonts w:ascii="Times New Roman" w:hAnsi="Times New Roman" w:cs="Times New Roman"/>
          <w:sz w:val="24"/>
          <w:szCs w:val="24"/>
        </w:rPr>
      </w:pPr>
    </w:p>
    <w:p w14:paraId="6132560A" w14:textId="09754BBC" w:rsidR="00FB7C7D" w:rsidRPr="0090596B" w:rsidRDefault="00000000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90596B">
        <w:rPr>
          <w:rFonts w:ascii="Times New Roman" w:hAnsi="Times New Roman" w:cs="Times New Roman"/>
          <w:sz w:val="28"/>
          <w:szCs w:val="28"/>
        </w:rPr>
        <w:t>7. Tools and Technologies</w:t>
      </w:r>
    </w:p>
    <w:p w14:paraId="631B9A05" w14:textId="443E7E4A" w:rsidR="00FB7C7D" w:rsidRDefault="00000000">
      <w:pPr>
        <w:rPr>
          <w:rFonts w:ascii="Times New Roman" w:hAnsi="Times New Roman" w:cs="Times New Roman"/>
          <w:sz w:val="24"/>
          <w:szCs w:val="24"/>
        </w:rPr>
      </w:pPr>
      <w:r w:rsidRPr="0090596B">
        <w:rPr>
          <w:rFonts w:ascii="Times New Roman" w:hAnsi="Times New Roman" w:cs="Times New Roman"/>
          <w:sz w:val="24"/>
          <w:szCs w:val="24"/>
        </w:rPr>
        <w:t>- Language: Python</w:t>
      </w:r>
      <w:r w:rsidRPr="0090596B">
        <w:rPr>
          <w:rFonts w:ascii="Times New Roman" w:hAnsi="Times New Roman" w:cs="Times New Roman"/>
          <w:sz w:val="24"/>
          <w:szCs w:val="24"/>
        </w:rPr>
        <w:br/>
        <w:t>- Database: SQL (PostgreSQL / SQLite)</w:t>
      </w:r>
      <w:r w:rsidRPr="0090596B">
        <w:rPr>
          <w:rFonts w:ascii="Times New Roman" w:hAnsi="Times New Roman" w:cs="Times New Roman"/>
          <w:sz w:val="24"/>
          <w:szCs w:val="24"/>
        </w:rPr>
        <w:br/>
        <w:t>- IDE: VSCode / PyCharm</w:t>
      </w:r>
      <w:r w:rsidRPr="0090596B">
        <w:rPr>
          <w:rFonts w:ascii="Times New Roman" w:hAnsi="Times New Roman" w:cs="Times New Roman"/>
          <w:sz w:val="24"/>
          <w:szCs w:val="24"/>
        </w:rPr>
        <w:br/>
        <w:t>- Version Control: GitHub</w:t>
      </w:r>
      <w:r w:rsidRPr="0090596B">
        <w:rPr>
          <w:rFonts w:ascii="Times New Roman" w:hAnsi="Times New Roman" w:cs="Times New Roman"/>
          <w:sz w:val="24"/>
          <w:szCs w:val="24"/>
        </w:rPr>
        <w:br/>
        <w:t>- Testing: unit</w:t>
      </w:r>
      <w:r w:rsidR="0090596B">
        <w:rPr>
          <w:rFonts w:ascii="Times New Roman" w:hAnsi="Times New Roman" w:cs="Times New Roman"/>
          <w:sz w:val="24"/>
          <w:szCs w:val="24"/>
        </w:rPr>
        <w:t xml:space="preserve"> </w:t>
      </w:r>
      <w:r w:rsidRPr="0090596B">
        <w:rPr>
          <w:rFonts w:ascii="Times New Roman" w:hAnsi="Times New Roman" w:cs="Times New Roman"/>
          <w:sz w:val="24"/>
          <w:szCs w:val="24"/>
        </w:rPr>
        <w:t>test module in Python</w:t>
      </w:r>
    </w:p>
    <w:p w14:paraId="4ED78220" w14:textId="77777777" w:rsidR="0090596B" w:rsidRPr="0090596B" w:rsidRDefault="0090596B">
      <w:pPr>
        <w:rPr>
          <w:rFonts w:ascii="Times New Roman" w:hAnsi="Times New Roman" w:cs="Times New Roman"/>
          <w:sz w:val="24"/>
          <w:szCs w:val="24"/>
        </w:rPr>
      </w:pPr>
    </w:p>
    <w:p w14:paraId="34F08A3C" w14:textId="77777777" w:rsidR="00FB7C7D" w:rsidRPr="0090596B" w:rsidRDefault="00000000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90596B">
        <w:rPr>
          <w:rFonts w:ascii="Times New Roman" w:hAnsi="Times New Roman" w:cs="Times New Roman"/>
          <w:sz w:val="28"/>
          <w:szCs w:val="28"/>
        </w:rPr>
        <w:t>8. Testing Requirements</w:t>
      </w:r>
    </w:p>
    <w:p w14:paraId="0AF3E02A" w14:textId="77777777" w:rsidR="00FB7C7D" w:rsidRPr="0090596B" w:rsidRDefault="00000000">
      <w:pPr>
        <w:rPr>
          <w:rFonts w:ascii="Times New Roman" w:hAnsi="Times New Roman" w:cs="Times New Roman"/>
          <w:sz w:val="24"/>
          <w:szCs w:val="24"/>
        </w:rPr>
      </w:pPr>
      <w:r w:rsidRPr="0090596B">
        <w:rPr>
          <w:rFonts w:ascii="Times New Roman" w:hAnsi="Times New Roman" w:cs="Times New Roman"/>
          <w:sz w:val="24"/>
          <w:szCs w:val="24"/>
        </w:rPr>
        <w:t>- Test login with invalid credentials</w:t>
      </w:r>
      <w:r w:rsidRPr="0090596B">
        <w:rPr>
          <w:rFonts w:ascii="Times New Roman" w:hAnsi="Times New Roman" w:cs="Times New Roman"/>
          <w:sz w:val="24"/>
          <w:szCs w:val="24"/>
        </w:rPr>
        <w:br/>
        <w:t>- Test customer update</w:t>
      </w:r>
      <w:r w:rsidRPr="0090596B">
        <w:rPr>
          <w:rFonts w:ascii="Times New Roman" w:hAnsi="Times New Roman" w:cs="Times New Roman"/>
          <w:sz w:val="24"/>
          <w:szCs w:val="24"/>
        </w:rPr>
        <w:br/>
        <w:t>- Test vehicle addition and updates</w:t>
      </w:r>
      <w:r w:rsidRPr="0090596B">
        <w:rPr>
          <w:rFonts w:ascii="Times New Roman" w:hAnsi="Times New Roman" w:cs="Times New Roman"/>
          <w:sz w:val="24"/>
          <w:szCs w:val="24"/>
        </w:rPr>
        <w:br/>
        <w:t>- Test availability queries</w:t>
      </w:r>
      <w:r w:rsidRPr="0090596B">
        <w:rPr>
          <w:rFonts w:ascii="Times New Roman" w:hAnsi="Times New Roman" w:cs="Times New Roman"/>
          <w:sz w:val="24"/>
          <w:szCs w:val="24"/>
        </w:rPr>
        <w:br/>
        <w:t>- Test reservation creation and cancellation</w:t>
      </w:r>
    </w:p>
    <w:sectPr w:rsidR="00FB7C7D" w:rsidRPr="0090596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2976085">
    <w:abstractNumId w:val="8"/>
  </w:num>
  <w:num w:numId="2" w16cid:durableId="1569609740">
    <w:abstractNumId w:val="6"/>
  </w:num>
  <w:num w:numId="3" w16cid:durableId="67653978">
    <w:abstractNumId w:val="5"/>
  </w:num>
  <w:num w:numId="4" w16cid:durableId="945428144">
    <w:abstractNumId w:val="4"/>
  </w:num>
  <w:num w:numId="5" w16cid:durableId="250892998">
    <w:abstractNumId w:val="7"/>
  </w:num>
  <w:num w:numId="6" w16cid:durableId="476727081">
    <w:abstractNumId w:val="3"/>
  </w:num>
  <w:num w:numId="7" w16cid:durableId="1136264149">
    <w:abstractNumId w:val="2"/>
  </w:num>
  <w:num w:numId="8" w16cid:durableId="123501629">
    <w:abstractNumId w:val="1"/>
  </w:num>
  <w:num w:numId="9" w16cid:durableId="445543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724316"/>
    <w:rsid w:val="0090596B"/>
    <w:rsid w:val="00AA1D8D"/>
    <w:rsid w:val="00B47730"/>
    <w:rsid w:val="00CB0664"/>
    <w:rsid w:val="00FB7C7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F6EED8"/>
  <w14:defaultImageDpi w14:val="300"/>
  <w15:docId w15:val="{36E6BC84-FAA3-4D32-B3D7-6C40AD46A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siva balan</cp:lastModifiedBy>
  <cp:revision>2</cp:revision>
  <dcterms:created xsi:type="dcterms:W3CDTF">2025-06-17T05:05:00Z</dcterms:created>
  <dcterms:modified xsi:type="dcterms:W3CDTF">2025-06-17T05:05:00Z</dcterms:modified>
  <cp:category/>
</cp:coreProperties>
</file>