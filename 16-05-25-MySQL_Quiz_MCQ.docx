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A779" w14:textId="0B189C28" w:rsidR="00C2267E" w:rsidRPr="00630C4E" w:rsidRDefault="00000000" w:rsidP="00630C4E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630C4E">
        <w:rPr>
          <w:rFonts w:ascii="Times New Roman" w:hAnsi="Times New Roman" w:cs="Times New Roman"/>
          <w:sz w:val="32"/>
          <w:szCs w:val="32"/>
        </w:rPr>
        <w:t>MySQL MCQ Quiz</w:t>
      </w:r>
    </w:p>
    <w:p w14:paraId="57CA78F0" w14:textId="4D2F43CA" w:rsidR="00C2267E" w:rsidRPr="00630C4E" w:rsidRDefault="00000000">
      <w:pPr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32"/>
          <w:szCs w:val="32"/>
        </w:rPr>
        <w:t xml:space="preserve">Duration: </w:t>
      </w:r>
      <w:r w:rsidR="00F04EAE" w:rsidRPr="00630C4E">
        <w:rPr>
          <w:rFonts w:ascii="Times New Roman" w:hAnsi="Times New Roman" w:cs="Times New Roman"/>
          <w:sz w:val="32"/>
          <w:szCs w:val="32"/>
        </w:rPr>
        <w:t xml:space="preserve">45 </w:t>
      </w:r>
      <w:r w:rsidRPr="00630C4E">
        <w:rPr>
          <w:rFonts w:ascii="Times New Roman" w:hAnsi="Times New Roman" w:cs="Times New Roman"/>
          <w:sz w:val="32"/>
          <w:szCs w:val="32"/>
        </w:rPr>
        <w:t>Minutes</w:t>
      </w:r>
      <w:r w:rsidRPr="00630C4E">
        <w:rPr>
          <w:rFonts w:ascii="Times New Roman" w:hAnsi="Times New Roman" w:cs="Times New Roman"/>
          <w:sz w:val="24"/>
          <w:szCs w:val="24"/>
        </w:rPr>
        <w:br/>
      </w:r>
    </w:p>
    <w:p w14:paraId="0D8E80EF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Q1. What is a key characteristic of SQL vs NoSQL?</w:t>
      </w:r>
    </w:p>
    <w:p w14:paraId="2EF4F9F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SQL vs NoSQL ensures data duplication</w:t>
      </w:r>
    </w:p>
    <w:p w14:paraId="0726217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SQL vs NoSQL is used only in NoSQL databases</w:t>
      </w:r>
    </w:p>
    <w:p w14:paraId="5CDFB16B" w14:textId="77777777" w:rsidR="00C2267E" w:rsidRPr="00630C4E" w:rsidRDefault="00000000">
      <w:pPr>
        <w:pStyle w:val="ListBullet"/>
        <w:rPr>
          <w:rFonts w:ascii="Times New Roman" w:hAnsi="Times New Roman" w:cs="Times New Roman"/>
          <w:color w:val="0070C0"/>
          <w:sz w:val="24"/>
          <w:szCs w:val="24"/>
        </w:rPr>
      </w:pPr>
      <w:r w:rsidRPr="00630C4E">
        <w:rPr>
          <w:rFonts w:ascii="Times New Roman" w:hAnsi="Times New Roman" w:cs="Times New Roman"/>
          <w:color w:val="0070C0"/>
          <w:sz w:val="24"/>
          <w:szCs w:val="24"/>
        </w:rPr>
        <w:t>C. SQL vs NoSQL improves data integrity</w:t>
      </w:r>
    </w:p>
    <w:p w14:paraId="0CA63D2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SQL vs NoSQL is not related to database design</w:t>
      </w:r>
    </w:p>
    <w:p w14:paraId="6083B3A3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Q2. What is a key characteristic of Advantages of SQL?</w:t>
      </w:r>
    </w:p>
    <w:p w14:paraId="378F6B3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Advantages of SQL ensures data duplication</w:t>
      </w:r>
    </w:p>
    <w:p w14:paraId="14106E7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Advantages of SQL is used only in NoSQL databases</w:t>
      </w:r>
    </w:p>
    <w:p w14:paraId="556A1355" w14:textId="77777777" w:rsidR="00C2267E" w:rsidRPr="00630C4E" w:rsidRDefault="00000000">
      <w:pPr>
        <w:pStyle w:val="ListBullet"/>
        <w:rPr>
          <w:rFonts w:ascii="Times New Roman" w:hAnsi="Times New Roman" w:cs="Times New Roman"/>
          <w:color w:val="0070C0"/>
          <w:sz w:val="24"/>
          <w:szCs w:val="24"/>
        </w:rPr>
      </w:pPr>
      <w:r w:rsidRPr="00630C4E">
        <w:rPr>
          <w:rFonts w:ascii="Times New Roman" w:hAnsi="Times New Roman" w:cs="Times New Roman"/>
          <w:color w:val="0070C0"/>
          <w:sz w:val="24"/>
          <w:szCs w:val="24"/>
        </w:rPr>
        <w:t>C. Advantages of SQL improves data integrity</w:t>
      </w:r>
    </w:p>
    <w:p w14:paraId="617490B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Advantages of SQL is not related to database design</w:t>
      </w:r>
    </w:p>
    <w:p w14:paraId="4FE1ECAB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Q3. What is a key characteristic of Disadvantages of SQL?</w:t>
      </w:r>
    </w:p>
    <w:p w14:paraId="29412A9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Disadvantages of SQL ensures data duplication</w:t>
      </w:r>
    </w:p>
    <w:p w14:paraId="440B03B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Disadvantages of SQL is used only in NoSQL databases</w:t>
      </w:r>
    </w:p>
    <w:p w14:paraId="7599A9A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Disadvantages of SQL improves data integrity</w:t>
      </w:r>
    </w:p>
    <w:p w14:paraId="230DDA9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Disadvantages of SQL is not related to database design</w:t>
      </w:r>
    </w:p>
    <w:p w14:paraId="65877672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Q4. What is a key characteristic of System Databases in SQL Server?</w:t>
      </w:r>
    </w:p>
    <w:p w14:paraId="18D7D7F8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System Databases in SQL Server ensures data duplication</w:t>
      </w:r>
    </w:p>
    <w:p w14:paraId="2B8515C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System Databases in SQL Server is used only in NoSQL databases</w:t>
      </w:r>
    </w:p>
    <w:p w14:paraId="2BA1D84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System Databases in SQL Server improves data integrity</w:t>
      </w:r>
    </w:p>
    <w:p w14:paraId="7AF2D2DD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System Databases in SQL Server is not related to database design</w:t>
      </w:r>
    </w:p>
    <w:p w14:paraId="50905588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Q5. What is a key characteristic of Managing Databases?</w:t>
      </w:r>
    </w:p>
    <w:p w14:paraId="4C2E15F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Managing Databases ensures data duplication</w:t>
      </w:r>
    </w:p>
    <w:p w14:paraId="1F0CF96D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Managing Databases is used only in NoSQL databases</w:t>
      </w:r>
    </w:p>
    <w:p w14:paraId="4FC97E8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Managing Databases improves data integrity</w:t>
      </w:r>
    </w:p>
    <w:p w14:paraId="0007AFCD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Managing Databases is not related to database design</w:t>
      </w:r>
    </w:p>
    <w:p w14:paraId="41F00C23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Q6. What is a key characteristic of 1NF?</w:t>
      </w:r>
    </w:p>
    <w:p w14:paraId="310E6B3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1NF ensures data duplication</w:t>
      </w:r>
    </w:p>
    <w:p w14:paraId="1132FB1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lastRenderedPageBreak/>
        <w:t>B. 1NF is used only in NoSQL databases</w:t>
      </w:r>
    </w:p>
    <w:p w14:paraId="6BD65A7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1NF improves data integrity</w:t>
      </w:r>
    </w:p>
    <w:p w14:paraId="195A912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1NF is not related to database design</w:t>
      </w:r>
    </w:p>
    <w:p w14:paraId="427E747B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Q7. What is a key characteristic of 2NF?</w:t>
      </w:r>
    </w:p>
    <w:p w14:paraId="0847763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2NF ensures data duplication</w:t>
      </w:r>
    </w:p>
    <w:p w14:paraId="388DF1A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2NF is used only in NoSQL databases</w:t>
      </w:r>
    </w:p>
    <w:p w14:paraId="387D0BF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2NF improves data integrity</w:t>
      </w:r>
    </w:p>
    <w:p w14:paraId="3041746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2NF is not related to database design</w:t>
      </w:r>
    </w:p>
    <w:p w14:paraId="5A1A58B2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Q8. What is a key characteristic of 3NF?</w:t>
      </w:r>
    </w:p>
    <w:p w14:paraId="3FC98BF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3NF ensures data duplication</w:t>
      </w:r>
    </w:p>
    <w:p w14:paraId="320C554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3NF is used only in NoSQL databases</w:t>
      </w:r>
    </w:p>
    <w:p w14:paraId="1E2F917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3NF improves data integrity</w:t>
      </w:r>
    </w:p>
    <w:p w14:paraId="21ECE09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3NF is not related to database design</w:t>
      </w:r>
    </w:p>
    <w:p w14:paraId="1771EB70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Q9. What is a key characteristic of BCNF?</w:t>
      </w:r>
    </w:p>
    <w:p w14:paraId="0861D998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BCNF ensures data duplication</w:t>
      </w:r>
    </w:p>
    <w:p w14:paraId="2CE54EA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BCNF is used only in NoSQL databases</w:t>
      </w:r>
    </w:p>
    <w:p w14:paraId="7406F32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BCNF improves data integrity</w:t>
      </w:r>
    </w:p>
    <w:p w14:paraId="49AABF2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BCNF is not related to database design</w:t>
      </w:r>
    </w:p>
    <w:p w14:paraId="36747750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Q10. What is a key characteristic of Identifying System Databases?</w:t>
      </w:r>
    </w:p>
    <w:p w14:paraId="2D1215B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Identifying System Databases ensures data duplication</w:t>
      </w:r>
    </w:p>
    <w:p w14:paraId="29D835F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Identifying System Databases is used only in NoSQL databases</w:t>
      </w:r>
    </w:p>
    <w:p w14:paraId="669C3EA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Identifying System Databases improves data integrity</w:t>
      </w:r>
    </w:p>
    <w:p w14:paraId="131D077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Identifying System Databases is not related to database design</w:t>
      </w:r>
    </w:p>
    <w:p w14:paraId="5BB3C51B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Q11. What is a key characteristic of Database Files?</w:t>
      </w:r>
    </w:p>
    <w:p w14:paraId="1A9D8017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Database Files ensures data duplication</w:t>
      </w:r>
    </w:p>
    <w:p w14:paraId="2747BFA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Database Files is used only in NoSQL databases</w:t>
      </w:r>
    </w:p>
    <w:p w14:paraId="0691617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Database Files improves data integrity</w:t>
      </w:r>
    </w:p>
    <w:p w14:paraId="1253B66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Database Files is not related to database design</w:t>
      </w:r>
    </w:p>
    <w:p w14:paraId="3088F6B7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Q12. What is a key characteristic of Creating Databases?</w:t>
      </w:r>
    </w:p>
    <w:p w14:paraId="116DA2E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Creating Databases ensures data duplication</w:t>
      </w:r>
    </w:p>
    <w:p w14:paraId="360F11E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Creating Databases is used only in NoSQL databases</w:t>
      </w:r>
    </w:p>
    <w:p w14:paraId="7B2F3F5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lastRenderedPageBreak/>
        <w:t>C. Creating Databases improves data integrity</w:t>
      </w:r>
    </w:p>
    <w:p w14:paraId="5E9D8D5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Creating Databases is not related to database design</w:t>
      </w:r>
    </w:p>
    <w:p w14:paraId="5D4477B5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Q13. What is a key characteristic of Renaming Databases?</w:t>
      </w:r>
    </w:p>
    <w:p w14:paraId="26B1359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Renaming Databases ensures data duplication</w:t>
      </w:r>
    </w:p>
    <w:p w14:paraId="7760DB3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Renaming Databases is used only in NoSQL databases</w:t>
      </w:r>
    </w:p>
    <w:p w14:paraId="59C670CC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Renaming Databases improves data integrity</w:t>
      </w:r>
    </w:p>
    <w:p w14:paraId="2CE2155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Renaming Databases is not related to database design</w:t>
      </w:r>
    </w:p>
    <w:p w14:paraId="785A1654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Q14. What is a key characteristic of Dropping Databases?</w:t>
      </w:r>
    </w:p>
    <w:p w14:paraId="33177F4A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Dropping Databases ensures data duplication</w:t>
      </w:r>
    </w:p>
    <w:p w14:paraId="277B0D9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Dropping Databases is used only in NoSQL databases</w:t>
      </w:r>
    </w:p>
    <w:p w14:paraId="36C4BC7C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Dropping Databases improves data integrity</w:t>
      </w:r>
    </w:p>
    <w:p w14:paraId="347FB318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Dropping Databases is not related to database design</w:t>
      </w:r>
    </w:p>
    <w:p w14:paraId="22067597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Q15. What is a key characteristic of Data Types?</w:t>
      </w:r>
    </w:p>
    <w:p w14:paraId="6CD9DB7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Data Types ensures data duplication</w:t>
      </w:r>
    </w:p>
    <w:p w14:paraId="7CC5A4F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Data Types is used only in NoSQL databases</w:t>
      </w:r>
    </w:p>
    <w:p w14:paraId="4555B8A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Data Types improves data integrity</w:t>
      </w:r>
    </w:p>
    <w:p w14:paraId="04997EF7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Data Types is not related to database design</w:t>
      </w:r>
    </w:p>
    <w:p w14:paraId="0FA88839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Q16. What is a key characteristic of Creating Tables?</w:t>
      </w:r>
    </w:p>
    <w:p w14:paraId="4F7EB8EA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Creating Tables ensures data duplication</w:t>
      </w:r>
    </w:p>
    <w:p w14:paraId="4B88CA6A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Creating Tables is used only in NoSQL databases</w:t>
      </w:r>
    </w:p>
    <w:p w14:paraId="59CA237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Creating Tables improves data integrity</w:t>
      </w:r>
    </w:p>
    <w:p w14:paraId="3ABE853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Creating Tables is not related to database design</w:t>
      </w:r>
    </w:p>
    <w:p w14:paraId="3A093652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Q17. What is a key characteristic of Modifying Tables?</w:t>
      </w:r>
    </w:p>
    <w:p w14:paraId="0E75A92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Modifying Tables ensures data duplication</w:t>
      </w:r>
    </w:p>
    <w:p w14:paraId="52E6197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Modifying Tables is used only in NoSQL databases</w:t>
      </w:r>
    </w:p>
    <w:p w14:paraId="606B2F0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Modifying Tables improves data integrity</w:t>
      </w:r>
    </w:p>
    <w:p w14:paraId="0AF8597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Modifying Tables is not related to database design</w:t>
      </w:r>
    </w:p>
    <w:p w14:paraId="748C107A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Q18. What is a key characteristic of Renaming Tables?</w:t>
      </w:r>
    </w:p>
    <w:p w14:paraId="3C60FCA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Renaming Tables ensures data duplication</w:t>
      </w:r>
    </w:p>
    <w:p w14:paraId="6FC94E88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Renaming Tables is used only in NoSQL databases</w:t>
      </w:r>
    </w:p>
    <w:p w14:paraId="18D6BCA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Renaming Tables improves data integrity</w:t>
      </w:r>
    </w:p>
    <w:p w14:paraId="010F44D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lastRenderedPageBreak/>
        <w:t>D. Renaming Tables is not related to database design</w:t>
      </w:r>
    </w:p>
    <w:p w14:paraId="41D058C6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Q19. What is a key characteristic of Dropping Tables?</w:t>
      </w:r>
    </w:p>
    <w:p w14:paraId="70EA830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Dropping Tables ensures data duplication</w:t>
      </w:r>
    </w:p>
    <w:p w14:paraId="6FB102A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Dropping Tables is used only in NoSQL databases</w:t>
      </w:r>
    </w:p>
    <w:p w14:paraId="74BF7E2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Dropping Tables improves data integrity</w:t>
      </w:r>
    </w:p>
    <w:p w14:paraId="7158AFD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Dropping Tables is not related to database design</w:t>
      </w:r>
    </w:p>
    <w:p w14:paraId="725F5C37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Q20. What is a key characteristic of Insert/Update/Delete?</w:t>
      </w:r>
    </w:p>
    <w:p w14:paraId="4F61AD5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Insert/Update/Delete ensures data duplication</w:t>
      </w:r>
    </w:p>
    <w:p w14:paraId="7143596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Insert/Update/Delete is used only in NoSQL databases</w:t>
      </w:r>
    </w:p>
    <w:p w14:paraId="3FC91E0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Insert/Update/Delete improves data integrity</w:t>
      </w:r>
    </w:p>
    <w:p w14:paraId="2192D8ED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Insert/Update/Delete is not related to database design</w:t>
      </w:r>
    </w:p>
    <w:p w14:paraId="1998CDC6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Q21. What is a key characteristic of Retrieving Data?</w:t>
      </w:r>
    </w:p>
    <w:p w14:paraId="161AD7F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Retrieving Data ensures data duplication</w:t>
      </w:r>
    </w:p>
    <w:p w14:paraId="1EDBA03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Retrieving Data is used only in NoSQL databases</w:t>
      </w:r>
    </w:p>
    <w:p w14:paraId="6A9EC32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Retrieving Data improves data integrity</w:t>
      </w:r>
    </w:p>
    <w:p w14:paraId="67B2D46A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Retrieving Data is not related to database design</w:t>
      </w:r>
    </w:p>
    <w:p w14:paraId="528BC764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Q22. What is a key characteristic of Filtering: WHERE, IN, AND, OR, LIKE?</w:t>
      </w:r>
    </w:p>
    <w:p w14:paraId="576D1BD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Filtering: WHERE, IN, AND, OR, LIKE ensures data duplication</w:t>
      </w:r>
    </w:p>
    <w:p w14:paraId="0FD2297A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Filtering: WHERE, IN, AND, OR, LIKE is used only in NoSQL databases</w:t>
      </w:r>
    </w:p>
    <w:p w14:paraId="0C8DF867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Filtering: WHERE, IN, AND, OR, LIKE improves data integrity</w:t>
      </w:r>
    </w:p>
    <w:p w14:paraId="3D7F3B0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Filtering: WHERE, IN, AND, OR, LIKE is not related to database design</w:t>
      </w:r>
    </w:p>
    <w:p w14:paraId="5508F49B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Q23. What is a key characteristic of Aliases?</w:t>
      </w:r>
    </w:p>
    <w:p w14:paraId="539CAF7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Aliases ensures data duplication</w:t>
      </w:r>
    </w:p>
    <w:p w14:paraId="3D03EA7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Aliases is used only in NoSQL databases</w:t>
      </w:r>
    </w:p>
    <w:p w14:paraId="5A47356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Aliases improves data integrity</w:t>
      </w:r>
    </w:p>
    <w:p w14:paraId="78D82CD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Aliases is not related to database design</w:t>
      </w:r>
    </w:p>
    <w:p w14:paraId="183C58EC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Q24. What is a key characteristic of DISTINCT?</w:t>
      </w:r>
    </w:p>
    <w:p w14:paraId="5E2C071C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DISTINCT ensures data duplication</w:t>
      </w:r>
    </w:p>
    <w:p w14:paraId="5A19B1E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DISTINCT is used only in NoSQL databases</w:t>
      </w:r>
    </w:p>
    <w:p w14:paraId="26CB115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DISTINCT improves data integrity</w:t>
      </w:r>
    </w:p>
    <w:p w14:paraId="5764D3FA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DISTINCT is not related to database design</w:t>
      </w:r>
    </w:p>
    <w:p w14:paraId="5224FF73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lastRenderedPageBreak/>
        <w:t>Q25. What is a key characteristic of BETWEEN?</w:t>
      </w:r>
    </w:p>
    <w:p w14:paraId="7068D29D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BETWEEN ensures data duplication</w:t>
      </w:r>
    </w:p>
    <w:p w14:paraId="0064CA3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BETWEEN is used only in NoSQL databases</w:t>
      </w:r>
    </w:p>
    <w:p w14:paraId="35ADAF1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BETWEEN improves data integrity</w:t>
      </w:r>
    </w:p>
    <w:p w14:paraId="6321DCE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BETWEEN is not related to database design</w:t>
      </w:r>
    </w:p>
    <w:p w14:paraId="2524FF03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Q26. What is a key characteristic of Data Integrity?</w:t>
      </w:r>
    </w:p>
    <w:p w14:paraId="1757CF3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Data Integrity ensures data duplication</w:t>
      </w:r>
    </w:p>
    <w:p w14:paraId="1EB427A7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Data Integrity is used only in NoSQL databases</w:t>
      </w:r>
    </w:p>
    <w:p w14:paraId="0061E287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Data Integrity improves data integrity</w:t>
      </w:r>
    </w:p>
    <w:p w14:paraId="463BF2A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Data Integrity is not related to database design</w:t>
      </w:r>
    </w:p>
    <w:p w14:paraId="04D84DC2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Q27. What is a key characteristic of String Functions?</w:t>
      </w:r>
    </w:p>
    <w:p w14:paraId="792BB49C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String Functions ensures data duplication</w:t>
      </w:r>
    </w:p>
    <w:p w14:paraId="1CBCBA2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String Functions is used only in NoSQL databases</w:t>
      </w:r>
    </w:p>
    <w:p w14:paraId="0F3E898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String Functions improves data integrity</w:t>
      </w:r>
    </w:p>
    <w:p w14:paraId="6D2F5A6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String Functions is not related to database design</w:t>
      </w:r>
    </w:p>
    <w:p w14:paraId="4CAB46FB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Q28. What is a key characteristic of Date Functions?</w:t>
      </w:r>
    </w:p>
    <w:p w14:paraId="61CEDBE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Date Functions ensures data duplication</w:t>
      </w:r>
    </w:p>
    <w:p w14:paraId="57D638A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Date Functions is used only in NoSQL databases</w:t>
      </w:r>
    </w:p>
    <w:p w14:paraId="504755EC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Date Functions improves data integrity</w:t>
      </w:r>
    </w:p>
    <w:p w14:paraId="5BB82BFA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Date Functions is not related to database design</w:t>
      </w:r>
    </w:p>
    <w:p w14:paraId="437C0F94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Q29. What is a key characteristic of Math Functions?</w:t>
      </w:r>
    </w:p>
    <w:p w14:paraId="096E80FA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Math Functions ensures data duplication</w:t>
      </w:r>
    </w:p>
    <w:p w14:paraId="6F56B2FC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Math Functions is used only in NoSQL databases</w:t>
      </w:r>
    </w:p>
    <w:p w14:paraId="6C1D6847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Math Functions improves data integrity</w:t>
      </w:r>
    </w:p>
    <w:p w14:paraId="3F365A0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Math Functions is not related to database design</w:t>
      </w:r>
    </w:p>
    <w:p w14:paraId="2328066C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Q30. What is a key characteristic of System Functions?</w:t>
      </w:r>
    </w:p>
    <w:p w14:paraId="518B353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System Functions ensures data duplication</w:t>
      </w:r>
    </w:p>
    <w:p w14:paraId="6484C8C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System Functions is used only in NoSQL databases</w:t>
      </w:r>
    </w:p>
    <w:p w14:paraId="55187A8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System Functions improves data integrity</w:t>
      </w:r>
    </w:p>
    <w:p w14:paraId="272151E7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System Functions is not related to database design</w:t>
      </w:r>
    </w:p>
    <w:p w14:paraId="444FE1FC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Q31. What is a key characteristic of Aggregate Functions?</w:t>
      </w:r>
    </w:p>
    <w:p w14:paraId="479D5CE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lastRenderedPageBreak/>
        <w:t>A. Aggregate Functions ensures data duplication</w:t>
      </w:r>
    </w:p>
    <w:p w14:paraId="7B03153C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Aggregate Functions is used only in NoSQL databases</w:t>
      </w:r>
    </w:p>
    <w:p w14:paraId="4052ABE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Aggregate Functions improves data integrity</w:t>
      </w:r>
    </w:p>
    <w:p w14:paraId="3E98FE8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Aggregate Functions is not related to database design</w:t>
      </w:r>
    </w:p>
    <w:p w14:paraId="0E6868F1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Q32. What is a key characteristic of GROUP BY?</w:t>
      </w:r>
    </w:p>
    <w:p w14:paraId="568EA35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GROUP BY ensures data duplication</w:t>
      </w:r>
    </w:p>
    <w:p w14:paraId="391E215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GROUP BY is used only in NoSQL databases</w:t>
      </w:r>
    </w:p>
    <w:p w14:paraId="53F2F348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GROUP BY improves data integrity</w:t>
      </w:r>
    </w:p>
    <w:p w14:paraId="2A6BECB8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GROUP BY is not related to database design</w:t>
      </w:r>
    </w:p>
    <w:p w14:paraId="09652756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Q33. What is a key characteristic of Customizing Result Sets?</w:t>
      </w:r>
    </w:p>
    <w:p w14:paraId="08A2D59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Customizing Result Sets ensures data duplication</w:t>
      </w:r>
    </w:p>
    <w:p w14:paraId="69E83F3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Customizing Result Sets is used only in NoSQL databases</w:t>
      </w:r>
    </w:p>
    <w:p w14:paraId="0DCF1B5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Customizing Result Sets improves data integrity</w:t>
      </w:r>
    </w:p>
    <w:p w14:paraId="5D59C9ED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Customizing Result Sets is not related to database design</w:t>
      </w:r>
    </w:p>
    <w:p w14:paraId="58A46EB3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Q34. What is a key characteristic of Inner Join?</w:t>
      </w:r>
    </w:p>
    <w:p w14:paraId="3737AE8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Inner Join ensures data duplication</w:t>
      </w:r>
    </w:p>
    <w:p w14:paraId="6E305C2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Inner Join is used only in NoSQL databases</w:t>
      </w:r>
    </w:p>
    <w:p w14:paraId="504BDA1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Inner Join improves data integrity</w:t>
      </w:r>
    </w:p>
    <w:p w14:paraId="08FBB9A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Inner Join is not related to database design</w:t>
      </w:r>
    </w:p>
    <w:p w14:paraId="3C0DB560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Q35. What is a key characteristic of Left Join?</w:t>
      </w:r>
    </w:p>
    <w:p w14:paraId="74F3F3D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Left Join ensures data duplication</w:t>
      </w:r>
    </w:p>
    <w:p w14:paraId="4DDDB83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Left Join is used only in NoSQL databases</w:t>
      </w:r>
    </w:p>
    <w:p w14:paraId="4DF1432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Left Join improves data integrity</w:t>
      </w:r>
    </w:p>
    <w:p w14:paraId="3BA98D27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Left Join is not related to database design</w:t>
      </w:r>
    </w:p>
    <w:p w14:paraId="7298D92C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Q36. What is a key characteristic of Right Join?</w:t>
      </w:r>
    </w:p>
    <w:p w14:paraId="6CD05C2D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Right Join ensures data duplication</w:t>
      </w:r>
    </w:p>
    <w:p w14:paraId="106D1978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Right Join is used only in NoSQL databases</w:t>
      </w:r>
    </w:p>
    <w:p w14:paraId="4476D27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Right Join improves data integrity</w:t>
      </w:r>
    </w:p>
    <w:p w14:paraId="1D749F6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Right Join is not related to database design</w:t>
      </w:r>
    </w:p>
    <w:p w14:paraId="1E133404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Q37. What is a key characteristic of Full Outer Join?</w:t>
      </w:r>
    </w:p>
    <w:p w14:paraId="61BF46E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Full Outer Join ensures data duplication</w:t>
      </w:r>
    </w:p>
    <w:p w14:paraId="020F263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lastRenderedPageBreak/>
        <w:t>B. Full Outer Join is used only in NoSQL databases</w:t>
      </w:r>
    </w:p>
    <w:p w14:paraId="1A3ADFB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Full Outer Join improves data integrity</w:t>
      </w:r>
    </w:p>
    <w:p w14:paraId="5FA4EBA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Full Outer Join is not related to database design</w:t>
      </w:r>
    </w:p>
    <w:p w14:paraId="54F1991F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Q38. What is a key characteristic of Cross Join?</w:t>
      </w:r>
    </w:p>
    <w:p w14:paraId="538C153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Cross Join ensures data duplication</w:t>
      </w:r>
    </w:p>
    <w:p w14:paraId="4017192D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Cross Join is used only in NoSQL databases</w:t>
      </w:r>
    </w:p>
    <w:p w14:paraId="512DBBA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Cross Join improves data integrity</w:t>
      </w:r>
    </w:p>
    <w:p w14:paraId="6284A32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Cross Join is not related to database design</w:t>
      </w:r>
    </w:p>
    <w:p w14:paraId="1573CC76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Q39. What is a key characteristic of GROUP BY with Joins?</w:t>
      </w:r>
    </w:p>
    <w:p w14:paraId="167794AD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GROUP BY with Joins ensures data duplication</w:t>
      </w:r>
    </w:p>
    <w:p w14:paraId="048F611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GROUP BY with Joins is used only in NoSQL databases</w:t>
      </w:r>
    </w:p>
    <w:p w14:paraId="0B8CFB6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GROUP BY with Joins improves data integrity</w:t>
      </w:r>
    </w:p>
    <w:p w14:paraId="3A94CFB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GROUP BY with Joins is not related to database design</w:t>
      </w:r>
    </w:p>
    <w:p w14:paraId="79F29080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Q40. What is a key characteristic of Aggregate Functions with Joins?</w:t>
      </w:r>
    </w:p>
    <w:p w14:paraId="699E6E97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Aggregate Functions with Joins ensures data duplication</w:t>
      </w:r>
    </w:p>
    <w:p w14:paraId="7E058CDD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Aggregate Functions with Joins is used only in NoSQL databases</w:t>
      </w:r>
    </w:p>
    <w:p w14:paraId="35F9FDB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Aggregate Functions with Joins improves data integrity</w:t>
      </w:r>
    </w:p>
    <w:p w14:paraId="5286F9AC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Aggregate Functions with Joins is not related to database design</w:t>
      </w:r>
    </w:p>
    <w:p w14:paraId="1F250B10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Q41. What is a key characteristic of Equi Join?</w:t>
      </w:r>
    </w:p>
    <w:p w14:paraId="6B26148A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Equi Join ensures data duplication</w:t>
      </w:r>
    </w:p>
    <w:p w14:paraId="2EEEE70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Equi Join is used only in NoSQL databases</w:t>
      </w:r>
    </w:p>
    <w:p w14:paraId="1E21927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Equi Join improves data integrity</w:t>
      </w:r>
    </w:p>
    <w:p w14:paraId="08FBDAE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Equi Join is not related to database design</w:t>
      </w:r>
    </w:p>
    <w:p w14:paraId="4109D8AA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Q42. What is a key characteristic of Self Join?</w:t>
      </w:r>
    </w:p>
    <w:p w14:paraId="31C9B83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Self Join ensures data duplication</w:t>
      </w:r>
    </w:p>
    <w:p w14:paraId="22ABFFC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Self Join is used only in NoSQL databases</w:t>
      </w:r>
    </w:p>
    <w:p w14:paraId="3B7F3B5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Self Join improves data integrity</w:t>
      </w:r>
    </w:p>
    <w:p w14:paraId="1B13991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Self Join is not related to database design</w:t>
      </w:r>
    </w:p>
    <w:p w14:paraId="59E43109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Q43. What is a key characteristic of HAVING, GROUPING SETS?</w:t>
      </w:r>
    </w:p>
    <w:p w14:paraId="223A1CE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HAVING, GROUPING SETS ensures data duplication</w:t>
      </w:r>
    </w:p>
    <w:p w14:paraId="2A72D22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HAVING, GROUPING SETS is used only in NoSQL databases</w:t>
      </w:r>
    </w:p>
    <w:p w14:paraId="11F624E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lastRenderedPageBreak/>
        <w:t>C. HAVING, GROUPING SETS improves data integrity</w:t>
      </w:r>
    </w:p>
    <w:p w14:paraId="2AF16A0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HAVING, GROUPING SETS is not related to database design</w:t>
      </w:r>
    </w:p>
    <w:p w14:paraId="0A7CB741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Q44. What is a key characteristic of Subqueries?</w:t>
      </w:r>
    </w:p>
    <w:p w14:paraId="6D8EFAFF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Subqueries ensures data duplication</w:t>
      </w:r>
    </w:p>
    <w:p w14:paraId="2140064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Subqueries is used only in NoSQL databases</w:t>
      </w:r>
    </w:p>
    <w:p w14:paraId="303E364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Subqueries improves data integrity</w:t>
      </w:r>
    </w:p>
    <w:p w14:paraId="5DB4084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Subqueries is not related to database design</w:t>
      </w:r>
    </w:p>
    <w:p w14:paraId="5EAE22CB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Q45. What is a key characteristic of EXISTS, ANY, ALL?</w:t>
      </w:r>
    </w:p>
    <w:p w14:paraId="5979BCE1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EXISTS, ANY, ALL ensures data duplication</w:t>
      </w:r>
    </w:p>
    <w:p w14:paraId="2E4FFC99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EXISTS, ANY, ALL is used only in NoSQL databases</w:t>
      </w:r>
    </w:p>
    <w:p w14:paraId="4D9A52E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EXISTS, ANY, ALL improves data integrity</w:t>
      </w:r>
    </w:p>
    <w:p w14:paraId="346B08D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EXISTS, ANY, ALL is not related to database design</w:t>
      </w:r>
    </w:p>
    <w:p w14:paraId="093DE371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Q46. What is a key characteristic of Nested Subqueries?</w:t>
      </w:r>
    </w:p>
    <w:p w14:paraId="264B0B4B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Nested Subqueries ensures data duplication</w:t>
      </w:r>
    </w:p>
    <w:p w14:paraId="27FCFA4A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Nested Subqueries is used only in NoSQL databases</w:t>
      </w:r>
    </w:p>
    <w:p w14:paraId="2F1AABA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Nested Subqueries improves data integrity</w:t>
      </w:r>
    </w:p>
    <w:p w14:paraId="2D37ACB6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Nested Subqueries is not related to database design</w:t>
      </w:r>
    </w:p>
    <w:p w14:paraId="4BE99ECE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Q47. What is a key characteristic of Correlated Subqueries?</w:t>
      </w:r>
    </w:p>
    <w:p w14:paraId="5C7E12C3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Correlated Subqueries ensures data duplication</w:t>
      </w:r>
    </w:p>
    <w:p w14:paraId="6BA29914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Correlated Subqueries is used only in NoSQL databases</w:t>
      </w:r>
    </w:p>
    <w:p w14:paraId="57D79717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Correlated Subqueries improves data integrity</w:t>
      </w:r>
    </w:p>
    <w:p w14:paraId="04CC2CE5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Correlated Subqueries is not related to database design</w:t>
      </w:r>
    </w:p>
    <w:p w14:paraId="27E2F102" w14:textId="77777777" w:rsidR="00C2267E" w:rsidRPr="00630C4E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Q48. What is a key characteristic of UNION, INTERSECT, EXCEPT, MERGE?</w:t>
      </w:r>
    </w:p>
    <w:p w14:paraId="4844ACD2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A. UNION, INTERSECT, EXCEPT, MERGE ensures data duplication</w:t>
      </w:r>
    </w:p>
    <w:p w14:paraId="0DA6DEFE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B. UNION, INTERSECT, EXCEPT, MERGE is used only in NoSQL databases</w:t>
      </w:r>
    </w:p>
    <w:p w14:paraId="55C55C9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C. UNION, INTERSECT, EXCEPT, MERGE improves data integrity</w:t>
      </w:r>
    </w:p>
    <w:p w14:paraId="0F7CD330" w14:textId="77777777" w:rsidR="00C2267E" w:rsidRPr="00630C4E" w:rsidRDefault="00000000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630C4E">
        <w:rPr>
          <w:rFonts w:ascii="Times New Roman" w:hAnsi="Times New Roman" w:cs="Times New Roman"/>
          <w:sz w:val="24"/>
          <w:szCs w:val="24"/>
        </w:rPr>
        <w:t>D. UNION, INTERSECT, EXCEPT, MERGE is not related to database design</w:t>
      </w:r>
    </w:p>
    <w:p w14:paraId="42BE87DE" w14:textId="4EE6C757" w:rsidR="00C2267E" w:rsidRPr="00630C4E" w:rsidRDefault="00C2267E">
      <w:pPr>
        <w:rPr>
          <w:rFonts w:ascii="Times New Roman" w:hAnsi="Times New Roman" w:cs="Times New Roman"/>
          <w:sz w:val="24"/>
          <w:szCs w:val="24"/>
        </w:rPr>
      </w:pPr>
    </w:p>
    <w:sectPr w:rsidR="00C2267E" w:rsidRPr="00630C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94378">
    <w:abstractNumId w:val="8"/>
  </w:num>
  <w:num w:numId="2" w16cid:durableId="1086146943">
    <w:abstractNumId w:val="6"/>
  </w:num>
  <w:num w:numId="3" w16cid:durableId="1438866423">
    <w:abstractNumId w:val="5"/>
  </w:num>
  <w:num w:numId="4" w16cid:durableId="1142305854">
    <w:abstractNumId w:val="4"/>
  </w:num>
  <w:num w:numId="5" w16cid:durableId="1229879660">
    <w:abstractNumId w:val="7"/>
  </w:num>
  <w:num w:numId="6" w16cid:durableId="183204915">
    <w:abstractNumId w:val="3"/>
  </w:num>
  <w:num w:numId="7" w16cid:durableId="561214403">
    <w:abstractNumId w:val="2"/>
  </w:num>
  <w:num w:numId="8" w16cid:durableId="1465466888">
    <w:abstractNumId w:val="1"/>
  </w:num>
  <w:num w:numId="9" w16cid:durableId="52876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05A8"/>
    <w:rsid w:val="00326F90"/>
    <w:rsid w:val="00630C4E"/>
    <w:rsid w:val="006D21E4"/>
    <w:rsid w:val="007F0B8F"/>
    <w:rsid w:val="00AA1D8D"/>
    <w:rsid w:val="00B47730"/>
    <w:rsid w:val="00C2267E"/>
    <w:rsid w:val="00CB0664"/>
    <w:rsid w:val="00CD1C6A"/>
    <w:rsid w:val="00D53041"/>
    <w:rsid w:val="00E06A70"/>
    <w:rsid w:val="00EF2211"/>
    <w:rsid w:val="00F04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683F"/>
  <w14:defaultImageDpi w14:val="300"/>
  <w15:docId w15:val="{4E730BAA-55A5-41C1-8EC4-4510F6B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balan</cp:lastModifiedBy>
  <cp:revision>2</cp:revision>
  <dcterms:created xsi:type="dcterms:W3CDTF">2025-06-17T07:11:00Z</dcterms:created>
  <dcterms:modified xsi:type="dcterms:W3CDTF">2025-06-17T07:11:00Z</dcterms:modified>
  <cp:category/>
</cp:coreProperties>
</file>